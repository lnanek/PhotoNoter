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970" w:rsidRDefault="00A20AB6" w:rsidP="002F6970">
      <w:pPr>
        <w:spacing w:before="100" w:after="100"/>
        <w:rPr>
          <w:rFonts w:asciiTheme="minorHAnsi" w:eastAsia="Times" w:hAnsiTheme="minorHAnsi" w:cstheme="minorHAnsi"/>
          <w:b/>
          <w:bCs/>
          <w:sz w:val="48"/>
          <w:szCs w:val="48"/>
        </w:rPr>
      </w:pPr>
      <w:proofErr w:type="spellStart"/>
      <w:r w:rsidRPr="002F6970">
        <w:rPr>
          <w:rFonts w:asciiTheme="minorHAnsi" w:eastAsia="Times" w:hAnsiTheme="minorHAnsi" w:cstheme="minorHAnsi"/>
          <w:b/>
          <w:bCs/>
          <w:sz w:val="48"/>
          <w:szCs w:val="48"/>
        </w:rPr>
        <w:t>Ja</w:t>
      </w:r>
      <w:r w:rsidR="00D3714A" w:rsidRPr="002F6970">
        <w:rPr>
          <w:rFonts w:asciiTheme="minorHAnsi" w:eastAsia="Times" w:hAnsiTheme="minorHAnsi" w:cstheme="minorHAnsi"/>
          <w:b/>
          <w:bCs/>
          <w:sz w:val="48"/>
          <w:szCs w:val="48"/>
        </w:rPr>
        <w:t>J</w:t>
      </w:r>
      <w:r w:rsidRPr="002F6970">
        <w:rPr>
          <w:rFonts w:asciiTheme="minorHAnsi" w:eastAsia="Times" w:hAnsiTheme="minorHAnsi" w:cstheme="minorHAnsi"/>
          <w:b/>
          <w:bCs/>
          <w:sz w:val="48"/>
          <w:szCs w:val="48"/>
        </w:rPr>
        <w:t>a</w:t>
      </w:r>
      <w:proofErr w:type="spellEnd"/>
      <w:r w:rsidRPr="002F6970">
        <w:rPr>
          <w:rFonts w:asciiTheme="minorHAnsi" w:eastAsia="Times" w:hAnsiTheme="minorHAnsi" w:cstheme="minorHAnsi"/>
          <w:b/>
          <w:bCs/>
          <w:sz w:val="48"/>
          <w:szCs w:val="48"/>
        </w:rPr>
        <w:t xml:space="preserve"> SDK </w:t>
      </w:r>
      <w:r w:rsidR="00E511DE">
        <w:rPr>
          <w:rFonts w:asciiTheme="minorHAnsi" w:eastAsia="Times" w:hAnsiTheme="minorHAnsi" w:cstheme="minorHAnsi"/>
          <w:b/>
          <w:bCs/>
          <w:sz w:val="48"/>
          <w:szCs w:val="48"/>
        </w:rPr>
        <w:t xml:space="preserve">for </w:t>
      </w:r>
      <w:r w:rsidR="00650FF2">
        <w:rPr>
          <w:rFonts w:asciiTheme="minorHAnsi" w:eastAsia="Times" w:hAnsiTheme="minorHAnsi" w:cstheme="minorHAnsi"/>
          <w:b/>
          <w:bCs/>
          <w:sz w:val="48"/>
          <w:szCs w:val="48"/>
        </w:rPr>
        <w:t>Android</w:t>
      </w:r>
      <w:r w:rsidR="00E511DE">
        <w:rPr>
          <w:rFonts w:asciiTheme="minorHAnsi" w:eastAsia="Times" w:hAnsiTheme="minorHAnsi" w:cstheme="minorHAnsi"/>
          <w:b/>
          <w:bCs/>
          <w:sz w:val="48"/>
          <w:szCs w:val="48"/>
        </w:rPr>
        <w:t xml:space="preserve"> v</w:t>
      </w:r>
      <w:r w:rsidR="002F6970">
        <w:rPr>
          <w:rFonts w:asciiTheme="minorHAnsi" w:eastAsia="Times" w:hAnsiTheme="minorHAnsi" w:cstheme="minorHAnsi"/>
          <w:b/>
          <w:bCs/>
          <w:sz w:val="48"/>
          <w:szCs w:val="48"/>
        </w:rPr>
        <w:t>1.0</w:t>
      </w:r>
      <w:r w:rsidR="00650FF2">
        <w:rPr>
          <w:rFonts w:asciiTheme="minorHAnsi" w:eastAsia="Times" w:hAnsiTheme="minorHAnsi" w:cstheme="minorHAnsi"/>
          <w:b/>
          <w:bCs/>
          <w:sz w:val="48"/>
          <w:szCs w:val="48"/>
        </w:rPr>
        <w:t>0</w:t>
      </w:r>
      <w:r w:rsidR="0080670E">
        <w:rPr>
          <w:rFonts w:asciiTheme="minorHAnsi" w:eastAsia="Times" w:hAnsiTheme="minorHAnsi" w:cstheme="minorHAnsi"/>
          <w:b/>
          <w:bCs/>
          <w:sz w:val="48"/>
          <w:szCs w:val="48"/>
        </w:rPr>
        <w:t xml:space="preserve"> Beta</w:t>
      </w:r>
    </w:p>
    <w:p w:rsidR="00A77B3E" w:rsidRDefault="0065118D" w:rsidP="002F6970">
      <w:pPr>
        <w:spacing w:before="100" w:after="100"/>
        <w:rPr>
          <w:rFonts w:asciiTheme="minorHAnsi" w:eastAsia="Times" w:hAnsiTheme="minorHAnsi" w:cstheme="minorHAnsi"/>
          <w:b/>
          <w:bCs/>
          <w:sz w:val="48"/>
          <w:szCs w:val="48"/>
        </w:rPr>
      </w:pPr>
      <w:r>
        <w:rPr>
          <w:rFonts w:asciiTheme="minorHAnsi" w:eastAsia="Times" w:hAnsiTheme="minorHAnsi" w:cstheme="minorHAnsi"/>
          <w:b/>
          <w:bCs/>
          <w:sz w:val="48"/>
          <w:szCs w:val="48"/>
        </w:rPr>
        <w:t>API</w:t>
      </w:r>
      <w:r w:rsidR="00A20AB6" w:rsidRPr="002F6970">
        <w:rPr>
          <w:rFonts w:asciiTheme="minorHAnsi" w:eastAsia="Times" w:hAnsiTheme="minorHAnsi" w:cstheme="minorHAnsi"/>
          <w:b/>
          <w:bCs/>
          <w:sz w:val="48"/>
          <w:szCs w:val="48"/>
        </w:rPr>
        <w:t xml:space="preserve"> </w:t>
      </w:r>
      <w:r w:rsidR="002F6970">
        <w:rPr>
          <w:rFonts w:asciiTheme="minorHAnsi" w:eastAsia="Times" w:hAnsiTheme="minorHAnsi" w:cstheme="minorHAnsi"/>
          <w:b/>
          <w:bCs/>
          <w:sz w:val="48"/>
          <w:szCs w:val="48"/>
        </w:rPr>
        <w:t>Description</w:t>
      </w:r>
    </w:p>
    <w:p w:rsidR="002F6970" w:rsidRPr="00973132" w:rsidRDefault="002F6970" w:rsidP="0080670E">
      <w:pPr>
        <w:spacing w:before="100" w:after="100"/>
        <w:rPr>
          <w:rFonts w:asciiTheme="minorHAnsi" w:eastAsia="Times" w:hAnsiTheme="minorHAnsi" w:cstheme="minorHAnsi"/>
        </w:rPr>
      </w:pPr>
      <w:r w:rsidRPr="002F6970">
        <w:rPr>
          <w:rFonts w:asciiTheme="minorHAnsi" w:eastAsia="Times" w:hAnsiTheme="minorHAnsi" w:cstheme="minorHAnsi"/>
        </w:rPr>
        <w:t xml:space="preserve">Copyright (c) 2012 Silicon Spark </w:t>
      </w:r>
      <w:proofErr w:type="spellStart"/>
      <w:r w:rsidRPr="002F6970">
        <w:rPr>
          <w:rFonts w:asciiTheme="minorHAnsi" w:eastAsia="Times" w:hAnsiTheme="minorHAnsi" w:cstheme="minorHAnsi"/>
        </w:rPr>
        <w:t>pt</w:t>
      </w:r>
      <w:proofErr w:type="spellEnd"/>
      <w:r w:rsidRPr="002F6970">
        <w:rPr>
          <w:rFonts w:asciiTheme="minorHAnsi" w:eastAsia="Times" w:hAnsiTheme="minorHAnsi" w:cstheme="minorHAnsi"/>
        </w:rPr>
        <w:t xml:space="preserve"> ltd. All rights reserved. International Patents Pending.</w:t>
      </w:r>
    </w:p>
    <w:p w:rsidR="0065118D" w:rsidRPr="00754799" w:rsidRDefault="0065118D" w:rsidP="0065118D">
      <w:pPr>
        <w:rPr>
          <w:rFonts w:asciiTheme="minorHAnsi" w:eastAsia="Arial" w:hAnsiTheme="minorHAnsi" w:cstheme="minorHAnsi"/>
          <w:color w:val="A6A6A6" w:themeColor="background1" w:themeShade="A6"/>
          <w:szCs w:val="20"/>
        </w:rPr>
      </w:pPr>
      <w:r w:rsidRPr="00754799">
        <w:rPr>
          <w:rFonts w:asciiTheme="minorHAnsi" w:eastAsia="Arial" w:hAnsiTheme="minorHAnsi" w:cstheme="minorHAnsi"/>
          <w:color w:val="A6A6A6" w:themeColor="background1" w:themeShade="A6"/>
          <w:szCs w:val="20"/>
        </w:rPr>
        <w:t>Prepared by: Mercury Development, LLC</w:t>
      </w:r>
    </w:p>
    <w:p w:rsidR="0065118D" w:rsidRPr="00754799" w:rsidRDefault="0065118D" w:rsidP="0065118D">
      <w:pPr>
        <w:rPr>
          <w:rFonts w:asciiTheme="minorHAnsi" w:eastAsia="Arial" w:hAnsiTheme="minorHAnsi" w:cstheme="minorHAnsi"/>
          <w:color w:val="A6A6A6" w:themeColor="background1" w:themeShade="A6"/>
          <w:szCs w:val="20"/>
        </w:rPr>
      </w:pPr>
      <w:r w:rsidRPr="00754799">
        <w:rPr>
          <w:rFonts w:asciiTheme="minorHAnsi" w:eastAsia="Arial" w:hAnsiTheme="minorHAnsi" w:cstheme="minorHAnsi"/>
          <w:color w:val="A6A6A6" w:themeColor="background1" w:themeShade="A6"/>
          <w:szCs w:val="20"/>
        </w:rPr>
        <w:t xml:space="preserve">Updated: </w:t>
      </w:r>
      <w:r w:rsidR="006F4600">
        <w:rPr>
          <w:rFonts w:asciiTheme="minorHAnsi" w:eastAsia="Arial" w:hAnsiTheme="minorHAnsi" w:cstheme="minorHAnsi"/>
          <w:color w:val="A6A6A6" w:themeColor="background1" w:themeShade="A6"/>
          <w:szCs w:val="20"/>
        </w:rPr>
        <w:t>July</w:t>
      </w:r>
      <w:r w:rsidRPr="00754799">
        <w:rPr>
          <w:rFonts w:asciiTheme="minorHAnsi" w:eastAsia="Arial" w:hAnsiTheme="minorHAnsi" w:cstheme="minorHAnsi"/>
          <w:color w:val="A6A6A6" w:themeColor="background1" w:themeShade="A6"/>
          <w:szCs w:val="20"/>
        </w:rPr>
        <w:t xml:space="preserve"> 3, 2012 </w:t>
      </w:r>
    </w:p>
    <w:p w:rsidR="002F6970" w:rsidRPr="002F6970" w:rsidRDefault="002F6970" w:rsidP="002F6970">
      <w:pPr>
        <w:spacing w:before="100" w:after="100"/>
        <w:rPr>
          <w:rFonts w:asciiTheme="minorHAnsi" w:hAnsiTheme="minorHAnsi" w:cstheme="minorHAnsi"/>
        </w:rPr>
      </w:pPr>
    </w:p>
    <w:p w:rsidR="00A77B3E" w:rsidRDefault="00A20AB6">
      <w:pPr>
        <w:spacing w:before="100" w:after="100"/>
        <w:rPr>
          <w:rFonts w:asciiTheme="minorHAnsi" w:eastAsia="Times" w:hAnsiTheme="minorHAnsi" w:cstheme="minorHAnsi"/>
          <w:b/>
          <w:bCs/>
          <w:sz w:val="48"/>
          <w:szCs w:val="48"/>
        </w:rPr>
      </w:pPr>
      <w:r w:rsidRPr="002F6970">
        <w:rPr>
          <w:rFonts w:asciiTheme="minorHAnsi" w:eastAsia="Times" w:hAnsiTheme="minorHAnsi" w:cstheme="minorHAnsi"/>
          <w:b/>
          <w:bCs/>
          <w:sz w:val="48"/>
          <w:szCs w:val="48"/>
        </w:rPr>
        <w:t>Overview</w:t>
      </w:r>
    </w:p>
    <w:p w:rsidR="002F6970" w:rsidRPr="0080670E" w:rsidRDefault="002F6970" w:rsidP="002F6970">
      <w:pPr>
        <w:spacing w:before="100" w:after="100"/>
        <w:rPr>
          <w:rFonts w:asciiTheme="minorHAnsi" w:eastAsia="Times" w:hAnsiTheme="minorHAnsi" w:cstheme="minorHAnsi"/>
        </w:rPr>
      </w:pPr>
      <w:r w:rsidRPr="0080670E">
        <w:rPr>
          <w:rFonts w:asciiTheme="minorHAnsi" w:eastAsia="Times" w:hAnsiTheme="minorHAnsi" w:cstheme="minorHAnsi"/>
        </w:rPr>
        <w:t xml:space="preserve">The purpose of this document is to provide the high-level description of the </w:t>
      </w:r>
      <w:proofErr w:type="spellStart"/>
      <w:r w:rsidRPr="0080670E">
        <w:rPr>
          <w:rFonts w:asciiTheme="minorHAnsi" w:eastAsia="Times" w:hAnsiTheme="minorHAnsi" w:cstheme="minorHAnsi"/>
        </w:rPr>
        <w:t>Ja</w:t>
      </w:r>
      <w:r w:rsidR="00AB1080">
        <w:rPr>
          <w:rFonts w:asciiTheme="minorHAnsi" w:eastAsia="Times" w:hAnsiTheme="minorHAnsi" w:cstheme="minorHAnsi"/>
        </w:rPr>
        <w:t>J</w:t>
      </w:r>
      <w:r w:rsidRPr="0080670E">
        <w:rPr>
          <w:rFonts w:asciiTheme="minorHAnsi" w:eastAsia="Times" w:hAnsiTheme="minorHAnsi" w:cstheme="minorHAnsi"/>
        </w:rPr>
        <w:t>a</w:t>
      </w:r>
      <w:proofErr w:type="spellEnd"/>
      <w:r w:rsidRPr="0080670E">
        <w:rPr>
          <w:rFonts w:asciiTheme="minorHAnsi" w:eastAsia="Times" w:hAnsiTheme="minorHAnsi" w:cstheme="minorHAnsi"/>
        </w:rPr>
        <w:t xml:space="preserve">-SDK </w:t>
      </w:r>
      <w:r w:rsidR="0065118D">
        <w:rPr>
          <w:rFonts w:asciiTheme="minorHAnsi" w:eastAsia="Times" w:hAnsiTheme="minorHAnsi" w:cstheme="minorHAnsi"/>
        </w:rPr>
        <w:t xml:space="preserve">application programming </w:t>
      </w:r>
      <w:r w:rsidRPr="0080670E">
        <w:rPr>
          <w:rFonts w:asciiTheme="minorHAnsi" w:eastAsia="Times" w:hAnsiTheme="minorHAnsi" w:cstheme="minorHAnsi"/>
        </w:rPr>
        <w:t>interface</w:t>
      </w:r>
      <w:r w:rsidR="0065118D">
        <w:rPr>
          <w:rFonts w:asciiTheme="minorHAnsi" w:eastAsia="Times" w:hAnsiTheme="minorHAnsi" w:cstheme="minorHAnsi"/>
        </w:rPr>
        <w:t xml:space="preserve"> (API)</w:t>
      </w:r>
      <w:r w:rsidRPr="0080670E">
        <w:rPr>
          <w:rFonts w:asciiTheme="minorHAnsi" w:eastAsia="Times" w:hAnsiTheme="minorHAnsi" w:cstheme="minorHAnsi"/>
        </w:rPr>
        <w:t xml:space="preserve">. </w:t>
      </w:r>
      <w:r w:rsidR="00AB1080">
        <w:rPr>
          <w:rFonts w:asciiTheme="minorHAnsi" w:eastAsia="Times" w:hAnsiTheme="minorHAnsi" w:cstheme="minorHAnsi"/>
        </w:rPr>
        <w:t>The document includes</w:t>
      </w:r>
      <w:r w:rsidRPr="0080670E">
        <w:rPr>
          <w:rFonts w:asciiTheme="minorHAnsi" w:eastAsia="Times" w:hAnsiTheme="minorHAnsi" w:cstheme="minorHAnsi"/>
        </w:rPr>
        <w:t xml:space="preserve"> descriptions </w:t>
      </w:r>
      <w:r w:rsidR="00AB1080">
        <w:rPr>
          <w:rFonts w:asciiTheme="minorHAnsi" w:eastAsia="Times" w:hAnsiTheme="minorHAnsi" w:cstheme="minorHAnsi"/>
        </w:rPr>
        <w:t>of</w:t>
      </w:r>
      <w:r w:rsidR="00AB1080" w:rsidRPr="0080670E">
        <w:rPr>
          <w:rFonts w:asciiTheme="minorHAnsi" w:eastAsia="Times" w:hAnsiTheme="minorHAnsi" w:cstheme="minorHAnsi"/>
        </w:rPr>
        <w:t xml:space="preserve"> </w:t>
      </w:r>
      <w:r w:rsidRPr="0080670E">
        <w:rPr>
          <w:rFonts w:asciiTheme="minorHAnsi" w:eastAsia="Times" w:hAnsiTheme="minorHAnsi" w:cstheme="minorHAnsi"/>
        </w:rPr>
        <w:t>all classes, protocols, properties and methods.</w:t>
      </w:r>
    </w:p>
    <w:p w:rsidR="00226E3D" w:rsidRPr="0080670E" w:rsidRDefault="00A20AB6">
      <w:pPr>
        <w:spacing w:before="100" w:after="100"/>
        <w:rPr>
          <w:rFonts w:asciiTheme="minorHAnsi" w:eastAsia="Arial" w:hAnsiTheme="minorHAnsi" w:cstheme="minorHAnsi"/>
          <w:color w:val="222222"/>
          <w:szCs w:val="20"/>
        </w:rPr>
      </w:pPr>
      <w:r w:rsidRPr="0080670E">
        <w:rPr>
          <w:rFonts w:asciiTheme="minorHAnsi" w:eastAsia="Arial" w:hAnsiTheme="minorHAnsi" w:cstheme="minorHAnsi"/>
          <w:color w:val="222222"/>
        </w:rPr>
        <w:t xml:space="preserve">SDK consists of an </w:t>
      </w:r>
      <w:r w:rsidR="0009342F">
        <w:rPr>
          <w:rFonts w:asciiTheme="minorHAnsi" w:eastAsia="Arial" w:hAnsiTheme="minorHAnsi" w:cstheme="minorHAnsi"/>
          <w:color w:val="222222"/>
        </w:rPr>
        <w:t>Eclipse</w:t>
      </w:r>
      <w:r w:rsidRPr="0080670E">
        <w:rPr>
          <w:rFonts w:asciiTheme="minorHAnsi" w:eastAsia="Arial" w:hAnsiTheme="minorHAnsi" w:cstheme="minorHAnsi"/>
          <w:color w:val="222222"/>
        </w:rPr>
        <w:t xml:space="preserve"> Framework and a sample app</w:t>
      </w:r>
      <w:r w:rsidR="00D3714A" w:rsidRPr="0080670E">
        <w:rPr>
          <w:rFonts w:asciiTheme="minorHAnsi" w:eastAsia="Arial" w:hAnsiTheme="minorHAnsi" w:cstheme="minorHAnsi"/>
          <w:color w:val="222222"/>
        </w:rPr>
        <w:t>lication that can be used for testing</w:t>
      </w:r>
    </w:p>
    <w:p w:rsidR="00D3714A" w:rsidRPr="00754799" w:rsidRDefault="00D3714A" w:rsidP="00D3714A">
      <w:pPr>
        <w:rPr>
          <w:rFonts w:asciiTheme="minorHAnsi" w:hAnsiTheme="minorHAnsi" w:cstheme="minorHAnsi"/>
          <w:color w:val="222222"/>
          <w:sz w:val="32"/>
          <w:szCs w:val="20"/>
        </w:rPr>
      </w:pPr>
      <w:r w:rsidRPr="00754799">
        <w:rPr>
          <w:rFonts w:asciiTheme="minorHAnsi" w:hAnsiTheme="minorHAnsi" w:cstheme="minorHAnsi"/>
          <w:b/>
          <w:color w:val="222222"/>
          <w:sz w:val="32"/>
          <w:szCs w:val="20"/>
        </w:rPr>
        <w:t>SDK Archive content</w:t>
      </w:r>
    </w:p>
    <w:tbl>
      <w:tblPr>
        <w:tblW w:w="5000" w:type="pct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88"/>
        <w:gridCol w:w="5082"/>
      </w:tblGrid>
      <w:tr w:rsidR="0080670E" w:rsidRPr="002F6970" w:rsidTr="009251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670E" w:rsidRPr="002F6970" w:rsidRDefault="0080670E" w:rsidP="00925192">
            <w:pPr>
              <w:rPr>
                <w:rFonts w:asciiTheme="minorHAnsi" w:hAnsiTheme="minorHAnsi" w:cstheme="minorHAnsi"/>
              </w:rPr>
            </w:pPr>
            <w:proofErr w:type="spellStart"/>
            <w:r w:rsidRPr="00D3714A">
              <w:rPr>
                <w:rFonts w:asciiTheme="minorHAnsi" w:hAnsiTheme="minorHAnsi" w:cstheme="minorHAnsi"/>
                <w:color w:val="222222"/>
                <w:szCs w:val="20"/>
              </w:rPr>
              <w:t>JaJa-SDK.framework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670E" w:rsidRPr="002F6970" w:rsidRDefault="00161CA3" w:rsidP="0009342F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color w:val="222222"/>
                <w:szCs w:val="20"/>
              </w:rPr>
              <w:t>JaJa</w:t>
            </w:r>
            <w:proofErr w:type="spellEnd"/>
            <w:r w:rsidR="0080670E" w:rsidRPr="00D3714A">
              <w:rPr>
                <w:rFonts w:asciiTheme="minorHAnsi" w:hAnsiTheme="minorHAnsi" w:cstheme="minorHAnsi"/>
                <w:color w:val="222222"/>
                <w:szCs w:val="20"/>
              </w:rPr>
              <w:t xml:space="preserve"> SDK framework </w:t>
            </w:r>
            <w:r w:rsidR="0080670E">
              <w:rPr>
                <w:rFonts w:asciiTheme="minorHAnsi" w:hAnsiTheme="minorHAnsi" w:cstheme="minorHAnsi"/>
                <w:color w:val="222222"/>
                <w:szCs w:val="20"/>
              </w:rPr>
              <w:t xml:space="preserve">binaries </w:t>
            </w:r>
          </w:p>
        </w:tc>
      </w:tr>
      <w:tr w:rsidR="0080670E" w:rsidRPr="002F6970" w:rsidTr="009251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670E" w:rsidRPr="002F6970" w:rsidRDefault="0080670E" w:rsidP="00925192">
            <w:pPr>
              <w:rPr>
                <w:rFonts w:asciiTheme="minorHAnsi" w:hAnsiTheme="minorHAnsi" w:cstheme="minorHAnsi"/>
              </w:rPr>
            </w:pPr>
            <w:proofErr w:type="spellStart"/>
            <w:r w:rsidRPr="00D3714A">
              <w:rPr>
                <w:rFonts w:asciiTheme="minorHAnsi" w:hAnsiTheme="minorHAnsi" w:cstheme="minorHAnsi"/>
                <w:color w:val="222222"/>
                <w:szCs w:val="20"/>
              </w:rPr>
              <w:t>JaJa</w:t>
            </w:r>
            <w:proofErr w:type="spellEnd"/>
            <w:r w:rsidRPr="00D3714A">
              <w:rPr>
                <w:rFonts w:asciiTheme="minorHAnsi" w:hAnsiTheme="minorHAnsi" w:cstheme="minorHAnsi"/>
                <w:color w:val="222222"/>
                <w:szCs w:val="20"/>
              </w:rPr>
              <w:t>-Sample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670E" w:rsidRPr="002F6970" w:rsidRDefault="00161CA3" w:rsidP="00925192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color w:val="222222"/>
                <w:szCs w:val="20"/>
              </w:rPr>
              <w:t>JaJa</w:t>
            </w:r>
            <w:proofErr w:type="spellEnd"/>
            <w:r w:rsidR="0080670E" w:rsidRPr="00D3714A">
              <w:rPr>
                <w:rFonts w:asciiTheme="minorHAnsi" w:hAnsiTheme="minorHAnsi" w:cstheme="minorHAnsi"/>
                <w:color w:val="222222"/>
                <w:szCs w:val="20"/>
              </w:rPr>
              <w:t xml:space="preserve"> SDK sample source code</w:t>
            </w:r>
          </w:p>
        </w:tc>
      </w:tr>
      <w:tr w:rsidR="0080670E" w:rsidRPr="002F6970" w:rsidTr="009251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670E" w:rsidRPr="002F6970" w:rsidRDefault="0080670E" w:rsidP="0080670E">
            <w:pPr>
              <w:rPr>
                <w:rFonts w:asciiTheme="minorHAnsi" w:hAnsiTheme="minorHAnsi" w:cstheme="minorHAnsi"/>
              </w:rPr>
            </w:pPr>
            <w:proofErr w:type="spellStart"/>
            <w:r w:rsidRPr="00D3714A">
              <w:rPr>
                <w:rFonts w:asciiTheme="minorHAnsi" w:hAnsiTheme="minorHAnsi" w:cstheme="minorHAnsi"/>
                <w:color w:val="222222"/>
                <w:szCs w:val="20"/>
              </w:rPr>
              <w:t>JaJa</w:t>
            </w:r>
            <w:proofErr w:type="spellEnd"/>
            <w:r w:rsidRPr="00D3714A">
              <w:rPr>
                <w:rFonts w:asciiTheme="minorHAnsi" w:hAnsiTheme="minorHAnsi" w:cstheme="minorHAnsi"/>
                <w:color w:val="222222"/>
                <w:szCs w:val="20"/>
              </w:rPr>
              <w:t>-</w:t>
            </w:r>
            <w:r>
              <w:rPr>
                <w:rFonts w:asciiTheme="minorHAnsi" w:hAnsiTheme="minorHAnsi" w:cstheme="minorHAnsi"/>
                <w:color w:val="222222"/>
                <w:szCs w:val="20"/>
              </w:rPr>
              <w:t>Sample</w:t>
            </w:r>
            <w:r w:rsidRPr="00D3714A">
              <w:rPr>
                <w:rFonts w:asciiTheme="minorHAnsi" w:hAnsiTheme="minorHAnsi" w:cstheme="minorHAnsi"/>
                <w:color w:val="222222"/>
                <w:szCs w:val="20"/>
              </w:rPr>
              <w:t>-</w:t>
            </w:r>
            <w:r>
              <w:rPr>
                <w:rFonts w:asciiTheme="minorHAnsi" w:hAnsiTheme="minorHAnsi" w:cstheme="minorHAnsi"/>
                <w:color w:val="222222"/>
                <w:szCs w:val="20"/>
              </w:rPr>
              <w:t>Bin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670E" w:rsidRPr="002F6970" w:rsidRDefault="00161CA3" w:rsidP="0009342F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color w:val="222222"/>
                <w:szCs w:val="20"/>
              </w:rPr>
              <w:t>JaJa</w:t>
            </w:r>
            <w:proofErr w:type="spellEnd"/>
            <w:r w:rsidR="0080670E" w:rsidRPr="00D3714A">
              <w:rPr>
                <w:rFonts w:asciiTheme="minorHAnsi" w:hAnsiTheme="minorHAnsi" w:cstheme="minorHAnsi"/>
                <w:color w:val="222222"/>
                <w:szCs w:val="20"/>
              </w:rPr>
              <w:t xml:space="preserve"> SDK sample build</w:t>
            </w:r>
          </w:p>
        </w:tc>
      </w:tr>
    </w:tbl>
    <w:p w:rsidR="00161CA3" w:rsidRDefault="00161CA3" w:rsidP="00161CA3">
      <w:pPr>
        <w:spacing w:before="100" w:after="100"/>
        <w:rPr>
          <w:rFonts w:asciiTheme="minorHAnsi" w:eastAsia="Arial" w:hAnsiTheme="minorHAnsi" w:cstheme="minorHAnsi"/>
          <w:b/>
          <w:color w:val="222222"/>
          <w:szCs w:val="20"/>
        </w:rPr>
      </w:pPr>
    </w:p>
    <w:p w:rsidR="00161CA3" w:rsidRPr="00754799" w:rsidRDefault="00161CA3" w:rsidP="00161CA3">
      <w:pPr>
        <w:spacing w:before="100" w:after="100"/>
        <w:rPr>
          <w:rFonts w:asciiTheme="minorHAnsi" w:eastAsia="Arial" w:hAnsiTheme="minorHAnsi" w:cstheme="minorHAnsi"/>
          <w:color w:val="222222"/>
          <w:sz w:val="32"/>
          <w:szCs w:val="20"/>
        </w:rPr>
      </w:pPr>
      <w:r w:rsidRPr="00754799">
        <w:rPr>
          <w:rFonts w:asciiTheme="minorHAnsi" w:eastAsia="Arial" w:hAnsiTheme="minorHAnsi" w:cstheme="minorHAnsi"/>
          <w:b/>
          <w:color w:val="222222"/>
          <w:sz w:val="32"/>
          <w:szCs w:val="20"/>
        </w:rPr>
        <w:t>Target environment</w:t>
      </w:r>
      <w:r w:rsidRPr="00754799">
        <w:rPr>
          <w:rFonts w:asciiTheme="minorHAnsi" w:eastAsia="Arial" w:hAnsiTheme="minorHAnsi" w:cstheme="minorHAnsi"/>
          <w:color w:val="222222"/>
          <w:sz w:val="32"/>
          <w:szCs w:val="20"/>
        </w:rPr>
        <w:t xml:space="preserve"> </w:t>
      </w:r>
    </w:p>
    <w:p w:rsidR="00161CA3" w:rsidRDefault="0009342F" w:rsidP="00161CA3">
      <w:pPr>
        <w:spacing w:before="100" w:after="100"/>
        <w:rPr>
          <w:rFonts w:asciiTheme="minorHAnsi" w:eastAsia="Arial" w:hAnsiTheme="minorHAnsi" w:cstheme="minorHAnsi"/>
          <w:color w:val="222222"/>
          <w:szCs w:val="20"/>
        </w:rPr>
      </w:pPr>
      <w:r>
        <w:rPr>
          <w:rFonts w:asciiTheme="minorHAnsi" w:eastAsia="Arial" w:hAnsiTheme="minorHAnsi" w:cstheme="minorHAnsi"/>
          <w:color w:val="222222"/>
          <w:szCs w:val="20"/>
        </w:rPr>
        <w:t>Android 2.3.1 or higher</w:t>
      </w:r>
    </w:p>
    <w:p w:rsidR="0065118D" w:rsidRPr="00161CA3" w:rsidRDefault="0065118D">
      <w:pPr>
        <w:spacing w:before="100" w:after="100"/>
        <w:rPr>
          <w:rFonts w:asciiTheme="minorHAnsi" w:eastAsia="Arial" w:hAnsiTheme="minorHAnsi" w:cstheme="minorHAnsi"/>
          <w:b/>
          <w:color w:val="222222"/>
          <w:szCs w:val="20"/>
        </w:rPr>
      </w:pPr>
    </w:p>
    <w:p w:rsidR="00161CA3" w:rsidRDefault="00AC42C7" w:rsidP="00161CA3">
      <w:pPr>
        <w:spacing w:before="100" w:after="100"/>
        <w:rPr>
          <w:rFonts w:asciiTheme="minorHAnsi" w:eastAsia="Arial" w:hAnsiTheme="minorHAnsi" w:cstheme="minorHAnsi"/>
          <w:b/>
          <w:color w:val="222222"/>
          <w:sz w:val="32"/>
          <w:szCs w:val="20"/>
        </w:rPr>
      </w:pPr>
      <w:r>
        <w:rPr>
          <w:rFonts w:asciiTheme="minorHAnsi" w:eastAsia="Arial" w:hAnsiTheme="minorHAnsi" w:cstheme="minorHAnsi"/>
          <w:b/>
          <w:color w:val="222222"/>
          <w:sz w:val="32"/>
          <w:szCs w:val="20"/>
        </w:rPr>
        <w:t>Framework usage</w:t>
      </w:r>
    </w:p>
    <w:p w:rsidR="008452E4" w:rsidRPr="0080670E" w:rsidRDefault="008452E4" w:rsidP="008452E4">
      <w:pPr>
        <w:spacing w:before="100" w:after="100"/>
        <w:rPr>
          <w:rFonts w:asciiTheme="minorHAnsi" w:eastAsia="Arial" w:hAnsiTheme="minorHAnsi" w:cstheme="minorHAnsi"/>
          <w:color w:val="222222"/>
        </w:rPr>
      </w:pPr>
      <w:r w:rsidRPr="0080670E">
        <w:rPr>
          <w:rFonts w:asciiTheme="minorHAnsi" w:eastAsia="Arial" w:hAnsiTheme="minorHAnsi" w:cstheme="minorHAnsi"/>
          <w:color w:val="222222"/>
        </w:rPr>
        <w:t xml:space="preserve">The framework has a simple interface for getting the main parameters. The main control class exported by the Framework is the </w:t>
      </w:r>
      <w:proofErr w:type="spellStart"/>
      <w:r w:rsidRPr="0080670E">
        <w:rPr>
          <w:rFonts w:asciiTheme="minorHAnsi" w:eastAsia="Arial" w:hAnsiTheme="minorHAnsi" w:cstheme="minorHAnsi"/>
          <w:color w:val="222222"/>
        </w:rPr>
        <w:t>JajaControlConnection</w:t>
      </w:r>
      <w:proofErr w:type="spellEnd"/>
      <w:r w:rsidRPr="0080670E">
        <w:rPr>
          <w:rFonts w:asciiTheme="minorHAnsi" w:eastAsia="Arial" w:hAnsiTheme="minorHAnsi" w:cstheme="minorHAnsi"/>
          <w:color w:val="222222"/>
        </w:rPr>
        <w:t xml:space="preserve"> class</w:t>
      </w:r>
      <w:r>
        <w:rPr>
          <w:rFonts w:asciiTheme="minorHAnsi" w:eastAsia="Arial" w:hAnsiTheme="minorHAnsi" w:cstheme="minorHAnsi"/>
          <w:color w:val="222222"/>
        </w:rPr>
        <w:t xml:space="preserve"> (see details below)</w:t>
      </w:r>
      <w:r w:rsidRPr="0080670E">
        <w:rPr>
          <w:rFonts w:asciiTheme="minorHAnsi" w:eastAsia="Arial" w:hAnsiTheme="minorHAnsi" w:cstheme="minorHAnsi"/>
          <w:color w:val="222222"/>
        </w:rPr>
        <w:t>.</w:t>
      </w:r>
    </w:p>
    <w:p w:rsidR="00560904" w:rsidRDefault="00161CA3" w:rsidP="00161CA3">
      <w:pPr>
        <w:spacing w:before="100" w:after="100"/>
        <w:rPr>
          <w:rFonts w:asciiTheme="minorHAnsi" w:eastAsia="Arial" w:hAnsiTheme="minorHAnsi" w:cstheme="minorHAnsi"/>
          <w:color w:val="222222"/>
          <w:szCs w:val="20"/>
        </w:rPr>
      </w:pPr>
      <w:r w:rsidRPr="00226E3D">
        <w:rPr>
          <w:rFonts w:asciiTheme="minorHAnsi" w:eastAsia="Arial" w:hAnsiTheme="minorHAnsi" w:cstheme="minorHAnsi"/>
          <w:color w:val="222222"/>
          <w:szCs w:val="20"/>
        </w:rPr>
        <w:t xml:space="preserve">Framework starts sound detection after calling the </w:t>
      </w:r>
      <w:r w:rsidRPr="00754799">
        <w:rPr>
          <w:rFonts w:ascii="Courier New" w:eastAsia="Arial" w:hAnsi="Courier New" w:cs="Courier New"/>
          <w:color w:val="222222"/>
          <w:szCs w:val="20"/>
        </w:rPr>
        <w:t>start</w:t>
      </w:r>
      <w:r w:rsidRPr="00226E3D">
        <w:rPr>
          <w:rFonts w:asciiTheme="minorHAnsi" w:eastAsia="Arial" w:hAnsiTheme="minorHAnsi" w:cstheme="minorHAnsi"/>
          <w:color w:val="222222"/>
          <w:szCs w:val="20"/>
        </w:rPr>
        <w:t xml:space="preserve"> method and </w:t>
      </w:r>
    </w:p>
    <w:p w:rsidR="00161CA3" w:rsidRPr="00226E3D" w:rsidRDefault="00161CA3" w:rsidP="00161CA3">
      <w:pPr>
        <w:spacing w:before="100" w:after="100"/>
        <w:rPr>
          <w:rFonts w:asciiTheme="minorHAnsi" w:eastAsia="Arial" w:hAnsiTheme="minorHAnsi" w:cstheme="minorHAnsi"/>
          <w:color w:val="222222"/>
          <w:szCs w:val="20"/>
        </w:rPr>
      </w:pPr>
      <w:r w:rsidRPr="00226E3D">
        <w:rPr>
          <w:rFonts w:asciiTheme="minorHAnsi" w:eastAsia="Arial" w:hAnsiTheme="minorHAnsi" w:cstheme="minorHAnsi"/>
          <w:color w:val="222222"/>
          <w:szCs w:val="20"/>
        </w:rPr>
        <w:t xml:space="preserve">It finishes detection by calling the </w:t>
      </w:r>
      <w:r w:rsidRPr="00754799">
        <w:rPr>
          <w:rFonts w:ascii="Courier New" w:eastAsia="Arial" w:hAnsi="Courier New" w:cs="Courier New"/>
          <w:color w:val="222222"/>
          <w:szCs w:val="20"/>
        </w:rPr>
        <w:t>stop</w:t>
      </w:r>
      <w:r w:rsidRPr="00226E3D">
        <w:rPr>
          <w:rFonts w:asciiTheme="minorHAnsi" w:eastAsia="Arial" w:hAnsiTheme="minorHAnsi" w:cstheme="minorHAnsi"/>
          <w:color w:val="222222"/>
          <w:szCs w:val="20"/>
        </w:rPr>
        <w:t xml:space="preserve"> method.</w:t>
      </w:r>
    </w:p>
    <w:p w:rsidR="00161CA3" w:rsidRPr="00226E3D" w:rsidRDefault="00161CA3" w:rsidP="00161CA3">
      <w:pPr>
        <w:spacing w:before="100" w:after="100"/>
        <w:rPr>
          <w:rFonts w:asciiTheme="minorHAnsi" w:eastAsia="Arial" w:hAnsiTheme="minorHAnsi" w:cstheme="minorHAnsi"/>
          <w:color w:val="222222"/>
          <w:szCs w:val="20"/>
        </w:rPr>
      </w:pPr>
    </w:p>
    <w:p w:rsidR="00161CA3" w:rsidRPr="00226E3D" w:rsidRDefault="00161CA3" w:rsidP="00161CA3">
      <w:pPr>
        <w:spacing w:before="100" w:after="100"/>
        <w:rPr>
          <w:rFonts w:asciiTheme="minorHAnsi" w:eastAsia="Arial" w:hAnsiTheme="minorHAnsi" w:cstheme="minorHAnsi"/>
          <w:color w:val="222222"/>
          <w:szCs w:val="20"/>
        </w:rPr>
      </w:pPr>
      <w:r w:rsidRPr="00226E3D">
        <w:rPr>
          <w:rFonts w:asciiTheme="minorHAnsi" w:eastAsia="Arial" w:hAnsiTheme="minorHAnsi" w:cstheme="minorHAnsi"/>
          <w:color w:val="222222"/>
          <w:szCs w:val="20"/>
        </w:rPr>
        <w:t xml:space="preserve">Values can be retrieved from the framework by continuous polling, or using </w:t>
      </w:r>
      <w:r w:rsidR="00AE5F7A">
        <w:rPr>
          <w:rFonts w:asciiTheme="minorHAnsi" w:eastAsia="Arial" w:hAnsiTheme="minorHAnsi" w:cstheme="minorHAnsi"/>
          <w:color w:val="222222"/>
          <w:szCs w:val="20"/>
        </w:rPr>
        <w:t>listener</w:t>
      </w:r>
      <w:r w:rsidRPr="00226E3D">
        <w:rPr>
          <w:rFonts w:asciiTheme="minorHAnsi" w:eastAsia="Arial" w:hAnsiTheme="minorHAnsi" w:cstheme="minorHAnsi"/>
          <w:color w:val="222222"/>
          <w:szCs w:val="20"/>
        </w:rPr>
        <w:t xml:space="preserve"> methods. </w:t>
      </w:r>
    </w:p>
    <w:p w:rsidR="00A77B3E" w:rsidRPr="002F6970" w:rsidRDefault="00A20AB6">
      <w:pPr>
        <w:spacing w:before="100" w:after="100"/>
        <w:rPr>
          <w:rFonts w:asciiTheme="minorHAnsi" w:eastAsia="Times" w:hAnsiTheme="minorHAnsi" w:cstheme="minorHAnsi"/>
          <w:b/>
          <w:bCs/>
          <w:sz w:val="48"/>
          <w:szCs w:val="48"/>
        </w:rPr>
      </w:pPr>
      <w:proofErr w:type="spellStart"/>
      <w:r w:rsidRPr="002F6970">
        <w:rPr>
          <w:rFonts w:asciiTheme="minorHAnsi" w:eastAsia="Times" w:hAnsiTheme="minorHAnsi" w:cstheme="minorHAnsi"/>
          <w:b/>
          <w:bCs/>
          <w:sz w:val="48"/>
          <w:szCs w:val="48"/>
        </w:rPr>
        <w:t>JajaControlConnection</w:t>
      </w:r>
      <w:proofErr w:type="spellEnd"/>
      <w:r w:rsidR="0065118D">
        <w:rPr>
          <w:rFonts w:asciiTheme="minorHAnsi" w:eastAsia="Times" w:hAnsiTheme="minorHAnsi" w:cstheme="minorHAnsi"/>
          <w:b/>
          <w:bCs/>
          <w:sz w:val="48"/>
          <w:szCs w:val="48"/>
        </w:rPr>
        <w:t xml:space="preserve"> class description</w:t>
      </w:r>
    </w:p>
    <w:tbl>
      <w:tblPr>
        <w:tblW w:w="5000" w:type="pct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3"/>
        <w:gridCol w:w="5957"/>
      </w:tblGrid>
      <w:tr w:rsidR="00A77B3E" w:rsidRPr="007547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7B3E" w:rsidRPr="00754799" w:rsidRDefault="00A20AB6">
            <w:pPr>
              <w:rPr>
                <w:rFonts w:asciiTheme="minorHAnsi" w:hAnsiTheme="minorHAnsi" w:cstheme="minorHAnsi"/>
                <w:sz w:val="28"/>
              </w:rPr>
            </w:pPr>
            <w:r w:rsidRPr="00754799">
              <w:rPr>
                <w:rFonts w:asciiTheme="minorHAnsi" w:eastAsia="Times" w:hAnsiTheme="minorHAnsi" w:cstheme="minorHAnsi"/>
                <w:b/>
                <w:bCs/>
                <w:sz w:val="28"/>
              </w:rPr>
              <w:t>Superclass: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7B3E" w:rsidRPr="00754799" w:rsidRDefault="00A20AB6">
            <w:pPr>
              <w:rPr>
                <w:rFonts w:asciiTheme="minorHAnsi" w:hAnsiTheme="minorHAnsi" w:cstheme="minorHAnsi"/>
                <w:sz w:val="28"/>
              </w:rPr>
            </w:pPr>
            <w:r w:rsidRPr="00754799">
              <w:rPr>
                <w:rFonts w:asciiTheme="minorHAnsi" w:eastAsia="Times" w:hAnsiTheme="minorHAnsi" w:cstheme="minorHAnsi"/>
                <w:sz w:val="28"/>
              </w:rPr>
              <w:t xml:space="preserve">Object </w:t>
            </w:r>
          </w:p>
        </w:tc>
      </w:tr>
      <w:tr w:rsidR="00A77B3E" w:rsidRPr="007547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7B3E" w:rsidRPr="00754799" w:rsidRDefault="00A20AB6">
            <w:pPr>
              <w:rPr>
                <w:rFonts w:asciiTheme="minorHAnsi" w:hAnsiTheme="minorHAnsi" w:cstheme="minorHAnsi"/>
                <w:sz w:val="28"/>
              </w:rPr>
            </w:pPr>
            <w:r w:rsidRPr="00754799">
              <w:rPr>
                <w:rFonts w:asciiTheme="minorHAnsi" w:eastAsia="Times" w:hAnsiTheme="minorHAnsi" w:cstheme="minorHAnsi"/>
                <w:b/>
                <w:bCs/>
                <w:sz w:val="28"/>
              </w:rPr>
              <w:lastRenderedPageBreak/>
              <w:t>Declared In: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7B3E" w:rsidRPr="00754799" w:rsidRDefault="00222D8F">
            <w:pPr>
              <w:rPr>
                <w:rFonts w:asciiTheme="minorHAnsi" w:hAnsiTheme="minorHAnsi" w:cstheme="minorHAnsi"/>
                <w:sz w:val="28"/>
              </w:rPr>
            </w:pPr>
            <w:hyperlink w:history="1">
              <w:r w:rsidR="00A20AB6" w:rsidRPr="00754799">
                <w:rPr>
                  <w:rFonts w:asciiTheme="minorHAnsi" w:eastAsia="Times" w:hAnsiTheme="minorHAnsi" w:cstheme="minorHAnsi"/>
                  <w:color w:val="0000FF"/>
                  <w:sz w:val="28"/>
                  <w:u w:val="single"/>
                </w:rPr>
                <w:t>JajaControlConnection</w:t>
              </w:r>
            </w:hyperlink>
            <w:hyperlink w:history="1">
              <w:r w:rsidR="00A20AB6" w:rsidRPr="00754799">
                <w:rPr>
                  <w:rFonts w:asciiTheme="minorHAnsi" w:eastAsia="Times" w:hAnsiTheme="minorHAnsi" w:cstheme="minorHAnsi"/>
                  <w:color w:val="0000FF"/>
                  <w:sz w:val="28"/>
                  <w:u w:val="single"/>
                </w:rPr>
                <w:t>.</w:t>
              </w:r>
            </w:hyperlink>
            <w:r w:rsidR="00560904" w:rsidRPr="00560904">
              <w:rPr>
                <w:rFonts w:asciiTheme="minorHAnsi" w:eastAsia="Times" w:hAnsiTheme="minorHAnsi" w:cstheme="minorHAnsi"/>
                <w:color w:val="0000FF"/>
                <w:sz w:val="28"/>
                <w:u w:val="single"/>
              </w:rPr>
              <w:t>java</w:t>
            </w:r>
          </w:p>
        </w:tc>
      </w:tr>
    </w:tbl>
    <w:p w:rsidR="00A77B3E" w:rsidRPr="00226E3D" w:rsidRDefault="00A20AB6">
      <w:pPr>
        <w:spacing w:before="100" w:after="100"/>
        <w:rPr>
          <w:rFonts w:asciiTheme="minorHAnsi" w:hAnsiTheme="minorHAnsi" w:cstheme="minorHAnsi"/>
        </w:rPr>
      </w:pPr>
      <w:r w:rsidRPr="00226E3D">
        <w:rPr>
          <w:rFonts w:asciiTheme="minorHAnsi" w:eastAsia="Times" w:hAnsiTheme="minorHAnsi" w:cstheme="minorHAnsi"/>
          <w:b/>
          <w:bCs/>
          <w:sz w:val="36"/>
          <w:szCs w:val="36"/>
        </w:rPr>
        <w:t>Introduction</w:t>
      </w:r>
    </w:p>
    <w:p w:rsidR="00FC78B6" w:rsidRPr="00856389" w:rsidRDefault="00FC78B6" w:rsidP="00FC78B6">
      <w:pPr>
        <w:spacing w:before="100" w:after="100"/>
        <w:rPr>
          <w:rFonts w:asciiTheme="minorHAnsi" w:eastAsia="Arial" w:hAnsiTheme="minorHAnsi" w:cstheme="minorHAnsi"/>
          <w:color w:val="222222"/>
          <w:szCs w:val="20"/>
        </w:rPr>
      </w:pPr>
      <w:proofErr w:type="spellStart"/>
      <w:r w:rsidRPr="00FC78B6">
        <w:rPr>
          <w:rFonts w:asciiTheme="minorHAnsi" w:eastAsia="Arial" w:hAnsiTheme="minorHAnsi" w:cstheme="minorHAnsi"/>
          <w:color w:val="222222"/>
          <w:szCs w:val="20"/>
        </w:rPr>
        <w:t>JajaControlConnection</w:t>
      </w:r>
      <w:proofErr w:type="spellEnd"/>
      <w:r w:rsidRPr="00FC78B6">
        <w:rPr>
          <w:rFonts w:asciiTheme="minorHAnsi" w:eastAsia="Arial" w:hAnsiTheme="minorHAnsi" w:cstheme="minorHAnsi"/>
          <w:color w:val="222222"/>
          <w:szCs w:val="20"/>
        </w:rPr>
        <w:t xml:space="preserve"> </w:t>
      </w:r>
      <w:r w:rsidRPr="00856389">
        <w:rPr>
          <w:rFonts w:asciiTheme="minorHAnsi" w:eastAsia="Arial" w:hAnsiTheme="minorHAnsi" w:cstheme="minorHAnsi"/>
          <w:color w:val="222222"/>
          <w:szCs w:val="20"/>
        </w:rPr>
        <w:t>class provides access to handling control state and receiving</w:t>
      </w:r>
    </w:p>
    <w:p w:rsidR="00FC78B6" w:rsidRPr="00856389" w:rsidRDefault="00FC78B6" w:rsidP="00FC78B6">
      <w:pPr>
        <w:spacing w:before="100" w:after="100"/>
        <w:rPr>
          <w:rFonts w:asciiTheme="minorHAnsi" w:eastAsia="Arial" w:hAnsiTheme="minorHAnsi" w:cstheme="minorHAnsi"/>
          <w:color w:val="222222"/>
          <w:szCs w:val="20"/>
        </w:rPr>
      </w:pPr>
      <w:proofErr w:type="gramStart"/>
      <w:r w:rsidRPr="00856389">
        <w:rPr>
          <w:rFonts w:asciiTheme="minorHAnsi" w:eastAsia="Arial" w:hAnsiTheme="minorHAnsi" w:cstheme="minorHAnsi"/>
          <w:color w:val="222222"/>
          <w:szCs w:val="20"/>
        </w:rPr>
        <w:t>actions</w:t>
      </w:r>
      <w:proofErr w:type="gramEnd"/>
      <w:r w:rsidRPr="00856389">
        <w:rPr>
          <w:rFonts w:asciiTheme="minorHAnsi" w:eastAsia="Arial" w:hAnsiTheme="minorHAnsi" w:cstheme="minorHAnsi"/>
          <w:color w:val="222222"/>
          <w:szCs w:val="20"/>
        </w:rPr>
        <w:t xml:space="preserve"> from device. </w:t>
      </w:r>
      <w:proofErr w:type="spellStart"/>
      <w:r w:rsidRPr="00FC78B6">
        <w:rPr>
          <w:rFonts w:asciiTheme="minorHAnsi" w:eastAsia="Arial" w:hAnsiTheme="minorHAnsi" w:cstheme="minorHAnsi"/>
          <w:color w:val="222222"/>
          <w:szCs w:val="20"/>
        </w:rPr>
        <w:t>JajaControlConnection</w:t>
      </w:r>
      <w:proofErr w:type="spellEnd"/>
      <w:r w:rsidRPr="00FC78B6">
        <w:rPr>
          <w:rFonts w:asciiTheme="minorHAnsi" w:eastAsia="Arial" w:hAnsiTheme="minorHAnsi" w:cstheme="minorHAnsi"/>
          <w:color w:val="222222"/>
          <w:szCs w:val="20"/>
        </w:rPr>
        <w:t xml:space="preserve"> </w:t>
      </w:r>
      <w:r w:rsidRPr="00856389">
        <w:rPr>
          <w:rFonts w:asciiTheme="minorHAnsi" w:eastAsia="Arial" w:hAnsiTheme="minorHAnsi" w:cstheme="minorHAnsi"/>
          <w:color w:val="222222"/>
          <w:szCs w:val="20"/>
        </w:rPr>
        <w:t>class can be instantiated several times,</w:t>
      </w:r>
    </w:p>
    <w:p w:rsidR="00FC78B6" w:rsidRPr="00856389" w:rsidRDefault="00FC78B6" w:rsidP="00FC78B6">
      <w:pPr>
        <w:spacing w:before="100" w:after="100"/>
        <w:rPr>
          <w:rFonts w:asciiTheme="minorHAnsi" w:eastAsia="Arial" w:hAnsiTheme="minorHAnsi" w:cstheme="minorHAnsi"/>
          <w:color w:val="222222"/>
          <w:szCs w:val="20"/>
        </w:rPr>
      </w:pPr>
      <w:proofErr w:type="gramStart"/>
      <w:r w:rsidRPr="00856389">
        <w:rPr>
          <w:rFonts w:asciiTheme="minorHAnsi" w:eastAsia="Arial" w:hAnsiTheme="minorHAnsi" w:cstheme="minorHAnsi"/>
          <w:color w:val="222222"/>
          <w:szCs w:val="20"/>
        </w:rPr>
        <w:t>but</w:t>
      </w:r>
      <w:proofErr w:type="gramEnd"/>
      <w:r w:rsidRPr="00856389">
        <w:rPr>
          <w:rFonts w:asciiTheme="minorHAnsi" w:eastAsia="Arial" w:hAnsiTheme="minorHAnsi" w:cstheme="minorHAnsi"/>
          <w:color w:val="222222"/>
          <w:szCs w:val="20"/>
        </w:rPr>
        <w:t xml:space="preserve"> it will always reference the same private object that is responsible for getting the</w:t>
      </w:r>
    </w:p>
    <w:p w:rsidR="00FC78B6" w:rsidRPr="00856389" w:rsidRDefault="00FC78B6" w:rsidP="00FC78B6">
      <w:pPr>
        <w:spacing w:before="100" w:after="100"/>
        <w:rPr>
          <w:rFonts w:asciiTheme="minorHAnsi" w:eastAsia="Arial" w:hAnsiTheme="minorHAnsi" w:cstheme="minorHAnsi"/>
          <w:color w:val="222222"/>
          <w:szCs w:val="20"/>
        </w:rPr>
      </w:pPr>
      <w:proofErr w:type="gramStart"/>
      <w:r w:rsidRPr="00856389">
        <w:rPr>
          <w:rFonts w:asciiTheme="minorHAnsi" w:eastAsia="Arial" w:hAnsiTheme="minorHAnsi" w:cstheme="minorHAnsi"/>
          <w:color w:val="222222"/>
          <w:szCs w:val="20"/>
        </w:rPr>
        <w:t>device</w:t>
      </w:r>
      <w:proofErr w:type="gramEnd"/>
      <w:r w:rsidRPr="00856389">
        <w:rPr>
          <w:rFonts w:asciiTheme="minorHAnsi" w:eastAsia="Arial" w:hAnsiTheme="minorHAnsi" w:cstheme="minorHAnsi"/>
          <w:color w:val="222222"/>
          <w:szCs w:val="20"/>
        </w:rPr>
        <w:t xml:space="preserve"> data, but only one can be active at a time.</w:t>
      </w:r>
    </w:p>
    <w:p w:rsidR="00310D26" w:rsidRPr="0080670E" w:rsidRDefault="00310D26" w:rsidP="00310D26">
      <w:pPr>
        <w:spacing w:before="100" w:after="100"/>
        <w:rPr>
          <w:rFonts w:asciiTheme="minorHAnsi" w:eastAsia="Times" w:hAnsiTheme="minorHAnsi" w:cstheme="minorHAnsi"/>
          <w:szCs w:val="20"/>
        </w:rPr>
      </w:pPr>
    </w:p>
    <w:p w:rsidR="00310D26" w:rsidRPr="00310D26" w:rsidRDefault="00310D26" w:rsidP="00310D26">
      <w:pPr>
        <w:rPr>
          <w:rFonts w:asciiTheme="minorHAnsi" w:eastAsia="Arial" w:hAnsiTheme="minorHAnsi" w:cstheme="minorHAnsi"/>
          <w:b/>
          <w:bCs/>
          <w:sz w:val="36"/>
          <w:szCs w:val="36"/>
        </w:rPr>
      </w:pPr>
      <w:r w:rsidRPr="00310D26">
        <w:rPr>
          <w:rFonts w:asciiTheme="minorHAnsi" w:eastAsia="Arial" w:hAnsiTheme="minorHAnsi" w:cstheme="minorHAnsi"/>
          <w:b/>
          <w:bCs/>
          <w:sz w:val="36"/>
          <w:szCs w:val="36"/>
        </w:rPr>
        <w:t>Methods</w:t>
      </w:r>
    </w:p>
    <w:p w:rsidR="00310D26" w:rsidRDefault="00310D26" w:rsidP="00310D26">
      <w:pPr>
        <w:rPr>
          <w:rFonts w:ascii="Calibri" w:eastAsia="Courier New" w:hAnsi="Calibri" w:cs="Calibri"/>
          <w:b/>
          <w:bCs/>
          <w:sz w:val="26"/>
          <w:szCs w:val="26"/>
        </w:rPr>
      </w:pPr>
    </w:p>
    <w:p w:rsidR="00310D26" w:rsidRDefault="00310D26" w:rsidP="00310D26">
      <w:pPr>
        <w:rPr>
          <w:rFonts w:ascii="Calibri" w:eastAsia="Courier New" w:hAnsi="Calibri" w:cs="Calibri"/>
          <w:b/>
          <w:bCs/>
          <w:sz w:val="26"/>
          <w:szCs w:val="26"/>
        </w:rPr>
      </w:pPr>
      <w:proofErr w:type="gramStart"/>
      <w:r w:rsidRPr="00310D26">
        <w:rPr>
          <w:rFonts w:ascii="Calibri" w:eastAsia="Courier New" w:hAnsi="Calibri" w:cs="Calibri"/>
          <w:b/>
          <w:bCs/>
          <w:sz w:val="28"/>
          <w:szCs w:val="26"/>
        </w:rPr>
        <w:t>start</w:t>
      </w:r>
      <w:proofErr w:type="gramEnd"/>
      <w:r>
        <w:rPr>
          <w:rFonts w:ascii="Calibri" w:eastAsia="Courier New" w:hAnsi="Calibri" w:cs="Calibri"/>
          <w:b/>
          <w:bCs/>
          <w:sz w:val="26"/>
          <w:szCs w:val="26"/>
        </w:rPr>
        <w:t xml:space="preserve"> </w:t>
      </w:r>
    </w:p>
    <w:p w:rsidR="00310D26" w:rsidRPr="00310D26" w:rsidRDefault="00310D26" w:rsidP="00310D26">
      <w:pPr>
        <w:rPr>
          <w:rFonts w:ascii="Calibri" w:eastAsia="Calibri" w:hAnsi="Calibri" w:cs="Calibri"/>
        </w:rPr>
      </w:pPr>
      <w:proofErr w:type="gramStart"/>
      <w:r w:rsidRPr="00310D26">
        <w:rPr>
          <w:rFonts w:ascii="Calibri" w:eastAsia="Calibri" w:hAnsi="Calibri" w:cs="Calibri"/>
        </w:rPr>
        <w:t>Starts the signal receiver.</w:t>
      </w:r>
      <w:proofErr w:type="gramEnd"/>
    </w:p>
    <w:p w:rsidR="00310D26" w:rsidRPr="00310D26" w:rsidRDefault="00310D26" w:rsidP="00310D26">
      <w:pPr>
        <w:rPr>
          <w:rFonts w:ascii="Calibri" w:eastAsia="Courier New" w:hAnsi="Calibri" w:cs="Calibri"/>
        </w:rPr>
      </w:pPr>
      <w:r w:rsidRPr="00310D26">
        <w:rPr>
          <w:rFonts w:ascii="Calibri" w:eastAsia="Courier New" w:hAnsi="Calibri" w:cs="Calibri"/>
        </w:rPr>
        <w:t xml:space="preserve">- </w:t>
      </w:r>
      <w:r w:rsidR="00492CCA">
        <w:rPr>
          <w:rFonts w:ascii="Calibri" w:eastAsia="Courier New" w:hAnsi="Calibri" w:cs="Calibri"/>
        </w:rPr>
        <w:t xml:space="preserve">void </w:t>
      </w:r>
      <w:proofErr w:type="gramStart"/>
      <w:r w:rsidRPr="00310D26">
        <w:rPr>
          <w:rFonts w:ascii="Calibri" w:eastAsia="Courier New" w:hAnsi="Calibri" w:cs="Calibri"/>
        </w:rPr>
        <w:t>start</w:t>
      </w:r>
      <w:r w:rsidR="00492CCA">
        <w:rPr>
          <w:rFonts w:ascii="Calibri" w:eastAsia="Courier New" w:hAnsi="Calibri" w:cs="Calibri"/>
        </w:rPr>
        <w:t>(</w:t>
      </w:r>
      <w:proofErr w:type="gramEnd"/>
      <w:r w:rsidR="00492CCA">
        <w:rPr>
          <w:rFonts w:ascii="Calibri" w:eastAsia="Courier New" w:hAnsi="Calibri" w:cs="Calibri"/>
        </w:rPr>
        <w:t>)</w:t>
      </w:r>
      <w:r w:rsidRPr="00310D26">
        <w:rPr>
          <w:rFonts w:ascii="Calibri" w:eastAsia="Courier New" w:hAnsi="Calibri" w:cs="Calibri"/>
        </w:rPr>
        <w:t>;</w:t>
      </w:r>
    </w:p>
    <w:p w:rsidR="00F451D7" w:rsidRDefault="00F451D7" w:rsidP="00F451D7">
      <w:pPr>
        <w:rPr>
          <w:rFonts w:ascii="Calibri" w:eastAsia="Courier New" w:hAnsi="Calibri" w:cs="Calibri"/>
          <w:b/>
          <w:bCs/>
          <w:sz w:val="28"/>
          <w:szCs w:val="26"/>
        </w:rPr>
      </w:pPr>
      <w:r>
        <w:rPr>
          <w:rFonts w:ascii="Calibri" w:eastAsia="Courier New" w:hAnsi="Calibri" w:cs="Calibri"/>
          <w:b/>
          <w:bCs/>
          <w:sz w:val="28"/>
          <w:szCs w:val="26"/>
        </w:rPr>
        <w:t>Exception:</w:t>
      </w:r>
    </w:p>
    <w:p w:rsidR="00F451D7" w:rsidRDefault="00F451D7" w:rsidP="00F451D7">
      <w:pPr>
        <w:rPr>
          <w:rFonts w:ascii="Calibri" w:eastAsia="Courier New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</w:rPr>
        <w:t xml:space="preserve">Throws </w:t>
      </w:r>
      <w:proofErr w:type="spellStart"/>
      <w:r w:rsidRPr="00856389">
        <w:rPr>
          <w:rFonts w:ascii="Calibri" w:eastAsia="Calibri" w:hAnsi="Calibri" w:cs="Calibri"/>
        </w:rPr>
        <w:t>ConnectionStartedException</w:t>
      </w:r>
      <w:proofErr w:type="spellEnd"/>
      <w:r>
        <w:rPr>
          <w:rFonts w:ascii="Calibri" w:eastAsia="Calibri" w:hAnsi="Calibri" w:cs="Calibri"/>
        </w:rPr>
        <w:t xml:space="preserve"> </w:t>
      </w:r>
      <w:r w:rsidRPr="00856389">
        <w:rPr>
          <w:rFonts w:ascii="Calibri" w:eastAsia="Calibri" w:hAnsi="Calibri" w:cs="Calibri"/>
        </w:rPr>
        <w:t xml:space="preserve">if another </w:t>
      </w:r>
      <w:proofErr w:type="spellStart"/>
      <w:r w:rsidRPr="00856389">
        <w:rPr>
          <w:rFonts w:ascii="Calibri" w:eastAsia="Calibri" w:hAnsi="Calibri" w:cs="Calibri"/>
        </w:rPr>
        <w:t>JajaControlConnection</w:t>
      </w:r>
      <w:proofErr w:type="spellEnd"/>
      <w:r w:rsidRPr="00856389">
        <w:rPr>
          <w:rFonts w:ascii="Calibri" w:eastAsia="Calibri" w:hAnsi="Calibri" w:cs="Calibri"/>
        </w:rPr>
        <w:t xml:space="preserve"> instance is already stared</w:t>
      </w:r>
    </w:p>
    <w:p w:rsidR="00310D26" w:rsidRPr="00310D26" w:rsidRDefault="00310D26" w:rsidP="00310D26">
      <w:pPr>
        <w:pBdr>
          <w:bottom w:val="single" w:sz="12" w:space="0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ourier New" w:hAnsi="Calibri" w:cs="Calibri"/>
        </w:rPr>
      </w:pPr>
    </w:p>
    <w:p w:rsidR="00310D26" w:rsidRPr="00310D26" w:rsidRDefault="00310D26" w:rsidP="00310D26">
      <w:pPr>
        <w:spacing w:before="100" w:after="100"/>
        <w:rPr>
          <w:rFonts w:ascii="Calibri" w:eastAsia="Courier New" w:hAnsi="Calibri" w:cs="Calibri"/>
        </w:rPr>
      </w:pPr>
    </w:p>
    <w:p w:rsidR="00310D26" w:rsidRDefault="00310D26" w:rsidP="00310D26">
      <w:pPr>
        <w:rPr>
          <w:rFonts w:ascii="Calibri" w:eastAsia="Courier New" w:hAnsi="Calibri" w:cs="Calibri"/>
          <w:b/>
          <w:bCs/>
          <w:sz w:val="26"/>
          <w:szCs w:val="26"/>
        </w:rPr>
      </w:pPr>
      <w:proofErr w:type="gramStart"/>
      <w:r w:rsidRPr="00310D26">
        <w:rPr>
          <w:rFonts w:ascii="Calibri" w:eastAsia="Courier New" w:hAnsi="Calibri" w:cs="Calibri"/>
          <w:b/>
          <w:bCs/>
          <w:sz w:val="28"/>
          <w:szCs w:val="26"/>
        </w:rPr>
        <w:t>stop</w:t>
      </w:r>
      <w:proofErr w:type="gramEnd"/>
      <w:r>
        <w:rPr>
          <w:rFonts w:ascii="Calibri" w:eastAsia="Courier New" w:hAnsi="Calibri" w:cs="Calibri"/>
          <w:b/>
          <w:bCs/>
          <w:sz w:val="26"/>
          <w:szCs w:val="26"/>
        </w:rPr>
        <w:t xml:space="preserve"> </w:t>
      </w:r>
    </w:p>
    <w:p w:rsidR="00310D26" w:rsidRPr="00310D26" w:rsidRDefault="00310D26" w:rsidP="00310D26">
      <w:pPr>
        <w:rPr>
          <w:rFonts w:ascii="Calibri" w:eastAsia="Calibri" w:hAnsi="Calibri" w:cs="Calibri"/>
        </w:rPr>
      </w:pPr>
      <w:proofErr w:type="gramStart"/>
      <w:r w:rsidRPr="00310D26">
        <w:rPr>
          <w:rFonts w:ascii="Calibri" w:eastAsia="Calibri" w:hAnsi="Calibri" w:cs="Calibri"/>
        </w:rPr>
        <w:t>Stops the signal receiver.</w:t>
      </w:r>
      <w:proofErr w:type="gramEnd"/>
    </w:p>
    <w:p w:rsidR="00310D26" w:rsidRPr="00310D26" w:rsidRDefault="00310D26" w:rsidP="00310D26">
      <w:pPr>
        <w:rPr>
          <w:rFonts w:ascii="Calibri" w:eastAsia="Courier New" w:hAnsi="Calibri" w:cs="Calibri"/>
        </w:rPr>
      </w:pPr>
      <w:r w:rsidRPr="00310D26">
        <w:rPr>
          <w:rFonts w:ascii="Calibri" w:eastAsia="Courier New" w:hAnsi="Calibri" w:cs="Calibri"/>
        </w:rPr>
        <w:t>- (void</w:t>
      </w:r>
      <w:proofErr w:type="gramStart"/>
      <w:r w:rsidRPr="00310D26">
        <w:rPr>
          <w:rFonts w:ascii="Calibri" w:eastAsia="Courier New" w:hAnsi="Calibri" w:cs="Calibri"/>
        </w:rPr>
        <w:t>)stop</w:t>
      </w:r>
      <w:proofErr w:type="gramEnd"/>
      <w:r w:rsidRPr="00310D26">
        <w:rPr>
          <w:rFonts w:ascii="Calibri" w:eastAsia="Courier New" w:hAnsi="Calibri" w:cs="Calibri"/>
        </w:rPr>
        <w:t>;</w:t>
      </w:r>
    </w:p>
    <w:p w:rsidR="00310D26" w:rsidRPr="00310D26" w:rsidRDefault="00310D26" w:rsidP="00310D26">
      <w:pPr>
        <w:pBdr>
          <w:bottom w:val="single" w:sz="12" w:space="0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ourier New" w:hAnsi="Calibri" w:cs="Calibri"/>
        </w:rPr>
      </w:pPr>
    </w:p>
    <w:p w:rsidR="00492CCA" w:rsidRDefault="00492CCA" w:rsidP="00492CCA">
      <w:pPr>
        <w:rPr>
          <w:rFonts w:ascii="Calibri" w:eastAsia="Courier New" w:hAnsi="Calibri" w:cs="Calibri"/>
          <w:b/>
          <w:bCs/>
          <w:sz w:val="28"/>
          <w:szCs w:val="26"/>
        </w:rPr>
      </w:pPr>
    </w:p>
    <w:p w:rsidR="00310D26" w:rsidRPr="00492CCA" w:rsidRDefault="00492CCA" w:rsidP="00492CCA">
      <w:pPr>
        <w:rPr>
          <w:rFonts w:ascii="Calibri" w:eastAsia="Courier New" w:hAnsi="Calibri" w:cs="Calibri"/>
          <w:b/>
          <w:bCs/>
          <w:sz w:val="28"/>
          <w:szCs w:val="26"/>
        </w:rPr>
      </w:pPr>
      <w:proofErr w:type="spellStart"/>
      <w:proofErr w:type="gramStart"/>
      <w:r w:rsidRPr="00492CCA">
        <w:rPr>
          <w:rFonts w:ascii="Calibri" w:eastAsia="Courier New" w:hAnsi="Calibri" w:cs="Calibri"/>
          <w:b/>
          <w:bCs/>
          <w:sz w:val="28"/>
          <w:szCs w:val="26"/>
        </w:rPr>
        <w:t>setJajaControlListener</w:t>
      </w:r>
      <w:proofErr w:type="spellEnd"/>
      <w:proofErr w:type="gramEnd"/>
    </w:p>
    <w:p w:rsidR="00A77B3E" w:rsidRPr="0080670E" w:rsidRDefault="00492CCA">
      <w:pPr>
        <w:spacing w:before="100" w:after="100"/>
        <w:rPr>
          <w:rFonts w:asciiTheme="minorHAnsi" w:eastAsia="Times" w:hAnsiTheme="minorHAnsi" w:cstheme="minorHAnsi"/>
          <w:szCs w:val="20"/>
        </w:rPr>
      </w:pPr>
      <w:r>
        <w:rPr>
          <w:rFonts w:asciiTheme="minorHAnsi" w:eastAsia="Times" w:hAnsiTheme="minorHAnsi" w:cstheme="minorHAnsi"/>
          <w:szCs w:val="20"/>
        </w:rPr>
        <w:t>Sets t</w:t>
      </w:r>
      <w:r w:rsidR="00A20AB6" w:rsidRPr="0080670E">
        <w:rPr>
          <w:rFonts w:asciiTheme="minorHAnsi" w:eastAsia="Times" w:hAnsiTheme="minorHAnsi" w:cstheme="minorHAnsi"/>
          <w:szCs w:val="20"/>
        </w:rPr>
        <w:t xml:space="preserve">he receiver’s </w:t>
      </w:r>
      <w:r>
        <w:rPr>
          <w:rFonts w:asciiTheme="minorHAnsi" w:eastAsia="Times" w:hAnsiTheme="minorHAnsi" w:cstheme="minorHAnsi"/>
          <w:szCs w:val="20"/>
        </w:rPr>
        <w:t xml:space="preserve">listener </w:t>
      </w:r>
      <w:r w:rsidR="00A20AB6" w:rsidRPr="0080670E">
        <w:rPr>
          <w:rFonts w:asciiTheme="minorHAnsi" w:eastAsia="Times" w:hAnsiTheme="minorHAnsi" w:cstheme="minorHAnsi"/>
          <w:szCs w:val="20"/>
        </w:rPr>
        <w:t xml:space="preserve"> </w:t>
      </w:r>
    </w:p>
    <w:p w:rsidR="00161CA3" w:rsidRDefault="00492CCA">
      <w:pPr>
        <w:pBdr>
          <w:bottom w:val="single" w:sz="12" w:space="0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" w:hAnsi="Courier New" w:cs="Courier New"/>
          <w:szCs w:val="20"/>
        </w:rPr>
      </w:pPr>
      <w:proofErr w:type="gramStart"/>
      <w:r w:rsidRPr="00492CCA">
        <w:rPr>
          <w:rFonts w:ascii="Courier New" w:eastAsia="Courier" w:hAnsi="Courier New" w:cs="Courier New"/>
          <w:szCs w:val="20"/>
        </w:rPr>
        <w:t>void</w:t>
      </w:r>
      <w:proofErr w:type="gramEnd"/>
      <w:r w:rsidRPr="00492CCA">
        <w:rPr>
          <w:rFonts w:ascii="Courier New" w:eastAsia="Courier" w:hAnsi="Courier New" w:cs="Courier New"/>
          <w:szCs w:val="20"/>
        </w:rPr>
        <w:t xml:space="preserve"> </w:t>
      </w:r>
      <w:proofErr w:type="spellStart"/>
      <w:r w:rsidRPr="00492CCA">
        <w:rPr>
          <w:rFonts w:ascii="Courier New" w:eastAsia="Courier" w:hAnsi="Courier New" w:cs="Courier New"/>
          <w:szCs w:val="20"/>
        </w:rPr>
        <w:t>setJajaControlListener</w:t>
      </w:r>
      <w:proofErr w:type="spellEnd"/>
      <w:r w:rsidRPr="00492CCA">
        <w:rPr>
          <w:rFonts w:ascii="Courier New" w:eastAsia="Courier" w:hAnsi="Courier New" w:cs="Courier New"/>
          <w:szCs w:val="20"/>
        </w:rPr>
        <w:t>(</w:t>
      </w:r>
      <w:proofErr w:type="spellStart"/>
      <w:r w:rsidRPr="00492CCA">
        <w:rPr>
          <w:rFonts w:ascii="Courier New" w:eastAsia="Courier" w:hAnsi="Courier New" w:cs="Courier New"/>
          <w:szCs w:val="20"/>
        </w:rPr>
        <w:t>JajaControlListener</w:t>
      </w:r>
      <w:proofErr w:type="spellEnd"/>
      <w:r w:rsidRPr="00492CCA">
        <w:rPr>
          <w:rFonts w:ascii="Courier New" w:eastAsia="Courier" w:hAnsi="Courier New" w:cs="Courier New"/>
          <w:szCs w:val="20"/>
        </w:rPr>
        <w:t xml:space="preserve"> listener)</w:t>
      </w:r>
    </w:p>
    <w:p w:rsidR="00492CCA" w:rsidRPr="00226E3D" w:rsidRDefault="00492CCA">
      <w:pPr>
        <w:pBdr>
          <w:bottom w:val="single" w:sz="12" w:space="0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" w:hAnsi="Courier New" w:cs="Courier New"/>
          <w:szCs w:val="20"/>
        </w:rPr>
      </w:pPr>
    </w:p>
    <w:p w:rsidR="00A77B3E" w:rsidRDefault="00A77B3E">
      <w:pPr>
        <w:rPr>
          <w:rFonts w:asciiTheme="minorHAnsi" w:eastAsia="Courier" w:hAnsiTheme="minorHAnsi" w:cstheme="minorHAnsi"/>
          <w:szCs w:val="20"/>
        </w:rPr>
      </w:pPr>
    </w:p>
    <w:p w:rsidR="00226E3D" w:rsidRPr="0080670E" w:rsidRDefault="00226E3D">
      <w:pPr>
        <w:rPr>
          <w:rFonts w:asciiTheme="minorHAnsi" w:eastAsia="Courier" w:hAnsiTheme="minorHAnsi" w:cstheme="minorHAnsi"/>
          <w:szCs w:val="20"/>
        </w:rPr>
      </w:pPr>
    </w:p>
    <w:p w:rsidR="00492CCA" w:rsidRDefault="00492CCA">
      <w:pPr>
        <w:spacing w:before="100" w:after="100"/>
        <w:rPr>
          <w:rFonts w:asciiTheme="minorHAnsi" w:eastAsia="Times" w:hAnsiTheme="minorHAnsi" w:cstheme="minorHAnsi"/>
          <w:b/>
          <w:bCs/>
          <w:sz w:val="28"/>
          <w:szCs w:val="26"/>
        </w:rPr>
      </w:pPr>
      <w:proofErr w:type="spellStart"/>
      <w:proofErr w:type="gramStart"/>
      <w:r>
        <w:rPr>
          <w:rFonts w:asciiTheme="minorHAnsi" w:eastAsia="Times" w:hAnsiTheme="minorHAnsi" w:cstheme="minorHAnsi"/>
          <w:b/>
          <w:bCs/>
          <w:sz w:val="28"/>
          <w:szCs w:val="26"/>
        </w:rPr>
        <w:t>isFirstButtonPressed</w:t>
      </w:r>
      <w:proofErr w:type="spellEnd"/>
      <w:proofErr w:type="gramEnd"/>
    </w:p>
    <w:p w:rsidR="00A77B3E" w:rsidRPr="0080670E" w:rsidRDefault="00A20AB6">
      <w:pPr>
        <w:spacing w:before="100" w:after="100"/>
        <w:rPr>
          <w:rFonts w:asciiTheme="minorHAnsi" w:eastAsia="Times" w:hAnsiTheme="minorHAnsi" w:cstheme="minorHAnsi"/>
          <w:szCs w:val="20"/>
        </w:rPr>
      </w:pPr>
      <w:proofErr w:type="gramStart"/>
      <w:r w:rsidRPr="0080670E">
        <w:rPr>
          <w:rFonts w:asciiTheme="minorHAnsi" w:eastAsia="Times" w:hAnsiTheme="minorHAnsi" w:cstheme="minorHAnsi"/>
          <w:szCs w:val="20"/>
        </w:rPr>
        <w:t>A Boolean value that indicates whether the first button is pressed or not</w:t>
      </w:r>
      <w:r w:rsidR="00161CA3">
        <w:rPr>
          <w:rFonts w:asciiTheme="minorHAnsi" w:eastAsia="Times" w:hAnsiTheme="minorHAnsi" w:cstheme="minorHAnsi"/>
          <w:szCs w:val="20"/>
        </w:rPr>
        <w:t>.</w:t>
      </w:r>
      <w:proofErr w:type="gramEnd"/>
      <w:r w:rsidRPr="0080670E">
        <w:rPr>
          <w:rFonts w:asciiTheme="minorHAnsi" w:eastAsia="Times" w:hAnsiTheme="minorHAnsi" w:cstheme="minorHAnsi"/>
          <w:szCs w:val="20"/>
        </w:rPr>
        <w:t xml:space="preserve"> </w:t>
      </w:r>
    </w:p>
    <w:p w:rsidR="00492CCA" w:rsidRDefault="00492CCA">
      <w:pPr>
        <w:pBdr>
          <w:bottom w:val="single" w:sz="12" w:space="0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" w:hAnsi="Courier New" w:cs="Courier New"/>
          <w:szCs w:val="20"/>
        </w:rPr>
      </w:pPr>
      <w:proofErr w:type="spellStart"/>
      <w:proofErr w:type="gramStart"/>
      <w:r w:rsidRPr="00492CCA">
        <w:rPr>
          <w:rFonts w:ascii="Courier New" w:eastAsia="Courier" w:hAnsi="Courier New" w:cs="Courier New"/>
          <w:szCs w:val="20"/>
        </w:rPr>
        <w:t>boolean</w:t>
      </w:r>
      <w:proofErr w:type="spellEnd"/>
      <w:proofErr w:type="gramEnd"/>
      <w:r w:rsidRPr="00492CCA">
        <w:rPr>
          <w:rFonts w:ascii="Courier New" w:eastAsia="Courier" w:hAnsi="Courier New" w:cs="Courier New"/>
          <w:szCs w:val="20"/>
        </w:rPr>
        <w:t xml:space="preserve"> </w:t>
      </w:r>
      <w:proofErr w:type="spellStart"/>
      <w:r w:rsidRPr="00492CCA">
        <w:rPr>
          <w:rFonts w:ascii="Courier New" w:eastAsia="Courier" w:hAnsi="Courier New" w:cs="Courier New"/>
          <w:szCs w:val="20"/>
        </w:rPr>
        <w:t>isFirstButtonPressed</w:t>
      </w:r>
      <w:proofErr w:type="spellEnd"/>
      <w:r w:rsidRPr="00492CCA">
        <w:rPr>
          <w:rFonts w:ascii="Courier New" w:eastAsia="Courier" w:hAnsi="Courier New" w:cs="Courier New"/>
          <w:szCs w:val="20"/>
        </w:rPr>
        <w:t>()</w:t>
      </w:r>
    </w:p>
    <w:p w:rsidR="00492CCA" w:rsidRDefault="00492CCA">
      <w:pPr>
        <w:spacing w:before="100" w:after="100"/>
        <w:rPr>
          <w:rFonts w:asciiTheme="minorHAnsi" w:eastAsia="Times" w:hAnsiTheme="minorHAnsi" w:cstheme="minorHAnsi"/>
          <w:b/>
          <w:bCs/>
          <w:sz w:val="28"/>
          <w:szCs w:val="26"/>
        </w:rPr>
      </w:pPr>
    </w:p>
    <w:p w:rsidR="00492CCA" w:rsidRDefault="00492CCA">
      <w:pPr>
        <w:spacing w:before="100" w:after="100"/>
        <w:rPr>
          <w:rFonts w:asciiTheme="minorHAnsi" w:eastAsia="Times" w:hAnsiTheme="minorHAnsi" w:cstheme="minorHAnsi"/>
          <w:b/>
          <w:bCs/>
          <w:sz w:val="28"/>
          <w:szCs w:val="26"/>
        </w:rPr>
      </w:pPr>
    </w:p>
    <w:p w:rsidR="00492CCA" w:rsidRDefault="00492CCA">
      <w:pPr>
        <w:spacing w:before="100" w:after="100"/>
        <w:rPr>
          <w:rFonts w:asciiTheme="minorHAnsi" w:eastAsia="Times" w:hAnsiTheme="minorHAnsi" w:cstheme="minorHAnsi"/>
          <w:b/>
          <w:bCs/>
          <w:sz w:val="28"/>
          <w:szCs w:val="26"/>
        </w:rPr>
      </w:pPr>
      <w:proofErr w:type="spellStart"/>
      <w:proofErr w:type="gramStart"/>
      <w:r w:rsidRPr="00492CCA">
        <w:rPr>
          <w:rFonts w:asciiTheme="minorHAnsi" w:eastAsia="Times" w:hAnsiTheme="minorHAnsi" w:cstheme="minorHAnsi"/>
          <w:b/>
          <w:bCs/>
          <w:sz w:val="28"/>
          <w:szCs w:val="26"/>
        </w:rPr>
        <w:t>isSecondButtonPressed</w:t>
      </w:r>
      <w:proofErr w:type="spellEnd"/>
      <w:proofErr w:type="gramEnd"/>
      <w:r w:rsidRPr="00492CCA">
        <w:rPr>
          <w:rFonts w:asciiTheme="minorHAnsi" w:eastAsia="Times" w:hAnsiTheme="minorHAnsi" w:cstheme="minorHAnsi"/>
          <w:b/>
          <w:bCs/>
          <w:sz w:val="28"/>
          <w:szCs w:val="26"/>
        </w:rPr>
        <w:t xml:space="preserve"> </w:t>
      </w:r>
    </w:p>
    <w:p w:rsidR="00A77B3E" w:rsidRPr="0080670E" w:rsidRDefault="00A20AB6">
      <w:pPr>
        <w:spacing w:before="100" w:after="100"/>
        <w:rPr>
          <w:rFonts w:asciiTheme="minorHAnsi" w:eastAsia="Times" w:hAnsiTheme="minorHAnsi" w:cstheme="minorHAnsi"/>
          <w:szCs w:val="20"/>
        </w:rPr>
      </w:pPr>
      <w:proofErr w:type="gramStart"/>
      <w:r w:rsidRPr="0080670E">
        <w:rPr>
          <w:rFonts w:asciiTheme="minorHAnsi" w:eastAsia="Times" w:hAnsiTheme="minorHAnsi" w:cstheme="minorHAnsi"/>
          <w:szCs w:val="20"/>
        </w:rPr>
        <w:lastRenderedPageBreak/>
        <w:t>A Boolean value that indicates whether the second button is pressed or not</w:t>
      </w:r>
      <w:r w:rsidR="00161CA3">
        <w:rPr>
          <w:rFonts w:asciiTheme="minorHAnsi" w:eastAsia="Times" w:hAnsiTheme="minorHAnsi" w:cstheme="minorHAnsi"/>
          <w:szCs w:val="20"/>
        </w:rPr>
        <w:t>.</w:t>
      </w:r>
      <w:proofErr w:type="gramEnd"/>
      <w:r w:rsidRPr="0080670E">
        <w:rPr>
          <w:rFonts w:asciiTheme="minorHAnsi" w:eastAsia="Times" w:hAnsiTheme="minorHAnsi" w:cstheme="minorHAnsi"/>
          <w:szCs w:val="20"/>
        </w:rPr>
        <w:t xml:space="preserve"> </w:t>
      </w:r>
    </w:p>
    <w:p w:rsidR="00A77B3E" w:rsidRPr="00226E3D" w:rsidRDefault="00492CCA">
      <w:pPr>
        <w:pBdr>
          <w:bottom w:val="single" w:sz="12" w:space="0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" w:hAnsi="Courier New" w:cs="Courier New"/>
          <w:szCs w:val="20"/>
        </w:rPr>
      </w:pPr>
      <w:proofErr w:type="spellStart"/>
      <w:proofErr w:type="gramStart"/>
      <w:r w:rsidRPr="00492CCA">
        <w:rPr>
          <w:rFonts w:ascii="Courier New" w:eastAsia="Courier" w:hAnsi="Courier New" w:cs="Courier New"/>
          <w:szCs w:val="20"/>
        </w:rPr>
        <w:t>boolean</w:t>
      </w:r>
      <w:proofErr w:type="spellEnd"/>
      <w:proofErr w:type="gramEnd"/>
      <w:r w:rsidRPr="00492CCA">
        <w:rPr>
          <w:rFonts w:ascii="Courier New" w:eastAsia="Courier" w:hAnsi="Courier New" w:cs="Courier New"/>
          <w:szCs w:val="20"/>
        </w:rPr>
        <w:t xml:space="preserve"> </w:t>
      </w:r>
      <w:proofErr w:type="spellStart"/>
      <w:r w:rsidRPr="00492CCA">
        <w:rPr>
          <w:rFonts w:ascii="Courier New" w:eastAsia="Courier" w:hAnsi="Courier New" w:cs="Courier New"/>
          <w:szCs w:val="20"/>
        </w:rPr>
        <w:t>isSecondButtonPressed</w:t>
      </w:r>
      <w:proofErr w:type="spellEnd"/>
      <w:r w:rsidRPr="00492CCA">
        <w:rPr>
          <w:rFonts w:ascii="Courier New" w:eastAsia="Courier" w:hAnsi="Courier New" w:cs="Courier New"/>
          <w:szCs w:val="20"/>
        </w:rPr>
        <w:t>()</w:t>
      </w:r>
    </w:p>
    <w:p w:rsidR="00A77B3E" w:rsidRDefault="00A77B3E">
      <w:pPr>
        <w:rPr>
          <w:rFonts w:asciiTheme="minorHAnsi" w:eastAsia="Courier" w:hAnsiTheme="minorHAnsi" w:cstheme="minorHAnsi"/>
          <w:szCs w:val="20"/>
        </w:rPr>
      </w:pPr>
    </w:p>
    <w:p w:rsidR="00875163" w:rsidRPr="0080670E" w:rsidRDefault="00875163">
      <w:pPr>
        <w:rPr>
          <w:rFonts w:asciiTheme="minorHAnsi" w:eastAsia="Courier" w:hAnsiTheme="minorHAnsi" w:cstheme="minorHAnsi"/>
          <w:szCs w:val="20"/>
        </w:rPr>
      </w:pPr>
    </w:p>
    <w:p w:rsidR="00A77B3E" w:rsidRPr="002F6970" w:rsidRDefault="00492CCA">
      <w:pPr>
        <w:spacing w:before="100" w:after="100"/>
        <w:rPr>
          <w:rFonts w:asciiTheme="minorHAnsi" w:eastAsia="Times" w:hAnsiTheme="minorHAnsi" w:cstheme="minorHAnsi"/>
          <w:b/>
          <w:bCs/>
          <w:sz w:val="26"/>
          <w:szCs w:val="26"/>
        </w:rPr>
      </w:pPr>
      <w:proofErr w:type="spellStart"/>
      <w:proofErr w:type="gramStart"/>
      <w:r w:rsidRPr="00492CCA">
        <w:rPr>
          <w:rFonts w:asciiTheme="minorHAnsi" w:eastAsia="Times" w:hAnsiTheme="minorHAnsi" w:cstheme="minorHAnsi"/>
          <w:b/>
          <w:bCs/>
          <w:sz w:val="28"/>
          <w:szCs w:val="26"/>
        </w:rPr>
        <w:t>isSignalAvailable</w:t>
      </w:r>
      <w:proofErr w:type="spellEnd"/>
      <w:proofErr w:type="gramEnd"/>
      <w:r w:rsidRPr="00492CCA">
        <w:rPr>
          <w:rFonts w:asciiTheme="minorHAnsi" w:eastAsia="Times" w:hAnsiTheme="minorHAnsi" w:cstheme="minorHAnsi"/>
          <w:b/>
          <w:bCs/>
          <w:sz w:val="28"/>
          <w:szCs w:val="26"/>
        </w:rPr>
        <w:t xml:space="preserve"> </w:t>
      </w:r>
    </w:p>
    <w:p w:rsidR="00A77B3E" w:rsidRPr="0080670E" w:rsidRDefault="00A20AB6">
      <w:pPr>
        <w:spacing w:before="100" w:after="100"/>
        <w:rPr>
          <w:rFonts w:asciiTheme="minorHAnsi" w:eastAsia="Times" w:hAnsiTheme="minorHAnsi" w:cstheme="minorHAnsi"/>
          <w:szCs w:val="20"/>
        </w:rPr>
      </w:pPr>
      <w:proofErr w:type="gramStart"/>
      <w:r w:rsidRPr="0080670E">
        <w:rPr>
          <w:rFonts w:asciiTheme="minorHAnsi" w:eastAsia="Times" w:hAnsiTheme="minorHAnsi" w:cstheme="minorHAnsi"/>
          <w:szCs w:val="20"/>
        </w:rPr>
        <w:t xml:space="preserve">A Boolean value that indicates whether </w:t>
      </w:r>
      <w:r w:rsidR="00AB1080">
        <w:rPr>
          <w:rFonts w:asciiTheme="minorHAnsi" w:eastAsia="Times" w:hAnsiTheme="minorHAnsi" w:cstheme="minorHAnsi"/>
          <w:szCs w:val="20"/>
        </w:rPr>
        <w:t xml:space="preserve">the </w:t>
      </w:r>
      <w:r w:rsidRPr="0080670E">
        <w:rPr>
          <w:rFonts w:asciiTheme="minorHAnsi" w:eastAsia="Times" w:hAnsiTheme="minorHAnsi" w:cstheme="minorHAnsi"/>
          <w:szCs w:val="20"/>
        </w:rPr>
        <w:t>signal is ava</w:t>
      </w:r>
      <w:r w:rsidR="00AB1080">
        <w:rPr>
          <w:rFonts w:asciiTheme="minorHAnsi" w:eastAsia="Times" w:hAnsiTheme="minorHAnsi" w:cstheme="minorHAnsi"/>
          <w:szCs w:val="20"/>
        </w:rPr>
        <w:t>i</w:t>
      </w:r>
      <w:r w:rsidRPr="0080670E">
        <w:rPr>
          <w:rFonts w:asciiTheme="minorHAnsi" w:eastAsia="Times" w:hAnsiTheme="minorHAnsi" w:cstheme="minorHAnsi"/>
          <w:szCs w:val="20"/>
        </w:rPr>
        <w:t>lable or not.</w:t>
      </w:r>
      <w:proofErr w:type="gramEnd"/>
      <w:r w:rsidR="00226E3D">
        <w:rPr>
          <w:rFonts w:asciiTheme="minorHAnsi" w:eastAsia="Times" w:hAnsiTheme="minorHAnsi" w:cstheme="minorHAnsi"/>
          <w:szCs w:val="20"/>
        </w:rPr>
        <w:t xml:space="preserve"> </w:t>
      </w:r>
      <w:r w:rsidR="00226E3D" w:rsidRPr="00226E3D">
        <w:rPr>
          <w:rFonts w:asciiTheme="minorHAnsi" w:eastAsia="Arial" w:hAnsiTheme="minorHAnsi" w:cstheme="minorHAnsi"/>
          <w:color w:val="222222"/>
          <w:szCs w:val="20"/>
        </w:rPr>
        <w:t>True if a valid value was received from the device at the last moment, false otherwise</w:t>
      </w:r>
      <w:r w:rsidR="00161CA3">
        <w:rPr>
          <w:rFonts w:asciiTheme="minorHAnsi" w:eastAsia="Times" w:hAnsiTheme="minorHAnsi" w:cstheme="minorHAnsi"/>
          <w:szCs w:val="20"/>
        </w:rPr>
        <w:t>.</w:t>
      </w:r>
    </w:p>
    <w:p w:rsidR="00A77B3E" w:rsidRDefault="00492CCA">
      <w:pPr>
        <w:pBdr>
          <w:bottom w:val="single" w:sz="12" w:space="0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" w:hAnsi="Courier New" w:cs="Courier New"/>
          <w:szCs w:val="20"/>
        </w:rPr>
      </w:pPr>
      <w:proofErr w:type="spellStart"/>
      <w:proofErr w:type="gramStart"/>
      <w:r w:rsidRPr="00492CCA">
        <w:rPr>
          <w:rFonts w:ascii="Courier New" w:eastAsia="Courier" w:hAnsi="Courier New" w:cs="Courier New"/>
          <w:szCs w:val="20"/>
        </w:rPr>
        <w:t>boolean</w:t>
      </w:r>
      <w:proofErr w:type="spellEnd"/>
      <w:proofErr w:type="gramEnd"/>
      <w:r w:rsidRPr="00492CCA">
        <w:rPr>
          <w:rFonts w:ascii="Courier New" w:eastAsia="Courier" w:hAnsi="Courier New" w:cs="Courier New"/>
          <w:szCs w:val="20"/>
        </w:rPr>
        <w:t xml:space="preserve"> </w:t>
      </w:r>
      <w:proofErr w:type="spellStart"/>
      <w:r w:rsidRPr="00492CCA">
        <w:rPr>
          <w:rFonts w:ascii="Courier New" w:eastAsia="Courier" w:hAnsi="Courier New" w:cs="Courier New"/>
          <w:szCs w:val="20"/>
        </w:rPr>
        <w:t>isSignalAvailable</w:t>
      </w:r>
      <w:proofErr w:type="spellEnd"/>
      <w:r w:rsidRPr="00492CCA">
        <w:rPr>
          <w:rFonts w:ascii="Courier New" w:eastAsia="Courier" w:hAnsi="Courier New" w:cs="Courier New"/>
          <w:szCs w:val="20"/>
        </w:rPr>
        <w:t>()</w:t>
      </w:r>
      <w:r w:rsidR="00A20AB6" w:rsidRPr="00226E3D">
        <w:rPr>
          <w:rFonts w:ascii="Courier New" w:eastAsia="Courier" w:hAnsi="Courier New" w:cs="Courier New"/>
          <w:szCs w:val="20"/>
        </w:rPr>
        <w:t xml:space="preserve"> </w:t>
      </w:r>
    </w:p>
    <w:p w:rsidR="00161CA3" w:rsidRPr="00226E3D" w:rsidRDefault="00161CA3">
      <w:pPr>
        <w:pBdr>
          <w:bottom w:val="single" w:sz="12" w:space="0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" w:hAnsi="Courier New" w:cs="Courier New"/>
          <w:szCs w:val="20"/>
        </w:rPr>
      </w:pPr>
    </w:p>
    <w:p w:rsidR="00A77B3E" w:rsidRDefault="00A77B3E">
      <w:pPr>
        <w:rPr>
          <w:rFonts w:asciiTheme="minorHAnsi" w:eastAsia="Courier" w:hAnsiTheme="minorHAnsi" w:cstheme="minorHAnsi"/>
          <w:szCs w:val="20"/>
        </w:rPr>
      </w:pPr>
    </w:p>
    <w:p w:rsidR="00875163" w:rsidRPr="0080670E" w:rsidRDefault="00875163">
      <w:pPr>
        <w:rPr>
          <w:rFonts w:asciiTheme="minorHAnsi" w:eastAsia="Courier" w:hAnsiTheme="minorHAnsi" w:cstheme="minorHAnsi"/>
          <w:szCs w:val="20"/>
        </w:rPr>
      </w:pPr>
    </w:p>
    <w:p w:rsidR="00492CCA" w:rsidRDefault="00492CCA">
      <w:pPr>
        <w:spacing w:before="100" w:after="100"/>
        <w:rPr>
          <w:rFonts w:asciiTheme="minorHAnsi" w:eastAsia="Times" w:hAnsiTheme="minorHAnsi" w:cstheme="minorHAnsi"/>
          <w:b/>
          <w:bCs/>
          <w:sz w:val="28"/>
          <w:szCs w:val="26"/>
        </w:rPr>
      </w:pPr>
      <w:proofErr w:type="spellStart"/>
      <w:proofErr w:type="gramStart"/>
      <w:r w:rsidRPr="00492CCA">
        <w:rPr>
          <w:rFonts w:asciiTheme="minorHAnsi" w:eastAsia="Times" w:hAnsiTheme="minorHAnsi" w:cstheme="minorHAnsi"/>
          <w:b/>
          <w:bCs/>
          <w:sz w:val="28"/>
          <w:szCs w:val="26"/>
        </w:rPr>
        <w:t>getSignalValue</w:t>
      </w:r>
      <w:proofErr w:type="spellEnd"/>
      <w:proofErr w:type="gramEnd"/>
    </w:p>
    <w:p w:rsidR="00161CA3" w:rsidRDefault="00A20AB6">
      <w:pPr>
        <w:spacing w:before="100" w:after="100"/>
        <w:rPr>
          <w:rFonts w:asciiTheme="minorHAnsi" w:eastAsia="Times" w:hAnsiTheme="minorHAnsi" w:cstheme="minorHAnsi"/>
          <w:szCs w:val="20"/>
        </w:rPr>
      </w:pPr>
      <w:proofErr w:type="gramStart"/>
      <w:r w:rsidRPr="0080670E">
        <w:rPr>
          <w:rFonts w:asciiTheme="minorHAnsi" w:eastAsia="Times" w:hAnsiTheme="minorHAnsi" w:cstheme="minorHAnsi"/>
          <w:szCs w:val="20"/>
        </w:rPr>
        <w:t xml:space="preserve">A </w:t>
      </w:r>
      <w:r w:rsidR="004C0B2B">
        <w:rPr>
          <w:rFonts w:asciiTheme="minorHAnsi" w:eastAsia="Times" w:hAnsiTheme="minorHAnsi" w:cstheme="minorHAnsi"/>
          <w:szCs w:val="20"/>
        </w:rPr>
        <w:t>double</w:t>
      </w:r>
      <w:r w:rsidRPr="0080670E">
        <w:rPr>
          <w:rFonts w:asciiTheme="minorHAnsi" w:eastAsia="Times" w:hAnsiTheme="minorHAnsi" w:cstheme="minorHAnsi"/>
          <w:szCs w:val="20"/>
        </w:rPr>
        <w:t xml:space="preserve"> value that represents the pressure level.</w:t>
      </w:r>
      <w:proofErr w:type="gramEnd"/>
      <w:r w:rsidRPr="0080670E">
        <w:rPr>
          <w:rFonts w:asciiTheme="minorHAnsi" w:eastAsia="Times" w:hAnsiTheme="minorHAnsi" w:cstheme="minorHAnsi"/>
          <w:szCs w:val="20"/>
        </w:rPr>
        <w:t xml:space="preserve"> </w:t>
      </w:r>
    </w:p>
    <w:p w:rsidR="00161CA3" w:rsidRPr="00226E3D" w:rsidRDefault="00161CA3" w:rsidP="00161CA3">
      <w:pPr>
        <w:spacing w:before="100" w:after="100"/>
        <w:rPr>
          <w:rFonts w:asciiTheme="minorHAnsi" w:eastAsia="Arial" w:hAnsiTheme="minorHAnsi" w:cstheme="minorHAnsi"/>
          <w:color w:val="222222"/>
          <w:szCs w:val="20"/>
        </w:rPr>
      </w:pPr>
      <w:proofErr w:type="spellStart"/>
      <w:proofErr w:type="gramStart"/>
      <w:r>
        <w:rPr>
          <w:rFonts w:asciiTheme="minorHAnsi" w:eastAsia="Arial" w:hAnsiTheme="minorHAnsi" w:cstheme="minorHAnsi"/>
          <w:color w:val="222222"/>
          <w:szCs w:val="20"/>
        </w:rPr>
        <w:t>signalValue</w:t>
      </w:r>
      <w:proofErr w:type="spellEnd"/>
      <w:proofErr w:type="gramEnd"/>
      <w:r>
        <w:rPr>
          <w:rFonts w:asciiTheme="minorHAnsi" w:eastAsia="Arial" w:hAnsiTheme="minorHAnsi" w:cstheme="minorHAnsi"/>
          <w:color w:val="222222"/>
          <w:szCs w:val="20"/>
        </w:rPr>
        <w:t xml:space="preserve"> </w:t>
      </w:r>
      <w:r w:rsidRPr="00226E3D">
        <w:rPr>
          <w:rFonts w:asciiTheme="minorHAnsi" w:eastAsia="Arial" w:hAnsiTheme="minorHAnsi" w:cstheme="minorHAnsi"/>
          <w:color w:val="222222"/>
          <w:szCs w:val="20"/>
        </w:rPr>
        <w:t>can take any value from 0 to 1</w:t>
      </w:r>
      <w:r>
        <w:rPr>
          <w:rFonts w:asciiTheme="minorHAnsi" w:eastAsia="Arial" w:hAnsiTheme="minorHAnsi" w:cstheme="minorHAnsi"/>
          <w:color w:val="222222"/>
          <w:szCs w:val="20"/>
        </w:rPr>
        <w:t xml:space="preserve">. Current </w:t>
      </w:r>
      <w:proofErr w:type="spellStart"/>
      <w:r>
        <w:rPr>
          <w:rFonts w:asciiTheme="minorHAnsi" w:eastAsia="Arial" w:hAnsiTheme="minorHAnsi" w:cstheme="minorHAnsi"/>
          <w:color w:val="222222"/>
          <w:szCs w:val="20"/>
        </w:rPr>
        <w:t>JaJa</w:t>
      </w:r>
      <w:proofErr w:type="spellEnd"/>
      <w:r>
        <w:rPr>
          <w:rFonts w:asciiTheme="minorHAnsi" w:eastAsia="Arial" w:hAnsiTheme="minorHAnsi" w:cstheme="minorHAnsi"/>
          <w:color w:val="222222"/>
          <w:szCs w:val="20"/>
        </w:rPr>
        <w:t xml:space="preserve"> solution handles 1024 discrete pressure levels</w:t>
      </w:r>
      <w:r w:rsidR="00AB1080">
        <w:rPr>
          <w:rFonts w:asciiTheme="minorHAnsi" w:eastAsia="Arial" w:hAnsiTheme="minorHAnsi" w:cstheme="minorHAnsi"/>
          <w:color w:val="222222"/>
          <w:szCs w:val="20"/>
        </w:rPr>
        <w:t>.</w:t>
      </w:r>
      <w:r>
        <w:rPr>
          <w:rFonts w:asciiTheme="minorHAnsi" w:eastAsia="Arial" w:hAnsiTheme="minorHAnsi" w:cstheme="minorHAnsi"/>
          <w:color w:val="222222"/>
          <w:szCs w:val="20"/>
        </w:rPr>
        <w:t xml:space="preserve"> </w:t>
      </w:r>
      <w:r w:rsidR="00AB1080">
        <w:rPr>
          <w:rFonts w:asciiTheme="minorHAnsi" w:eastAsia="Arial" w:hAnsiTheme="minorHAnsi" w:cstheme="minorHAnsi"/>
          <w:color w:val="222222"/>
          <w:szCs w:val="20"/>
        </w:rPr>
        <w:t>D</w:t>
      </w:r>
      <w:r>
        <w:rPr>
          <w:rFonts w:asciiTheme="minorHAnsi" w:eastAsia="Arial" w:hAnsiTheme="minorHAnsi" w:cstheme="minorHAnsi"/>
          <w:color w:val="222222"/>
          <w:szCs w:val="20"/>
        </w:rPr>
        <w:t>ue to compatibility reasons for future version</w:t>
      </w:r>
      <w:r w:rsidR="00AB1080">
        <w:rPr>
          <w:rFonts w:asciiTheme="minorHAnsi" w:eastAsia="Arial" w:hAnsiTheme="minorHAnsi" w:cstheme="minorHAnsi"/>
          <w:color w:val="222222"/>
          <w:szCs w:val="20"/>
        </w:rPr>
        <w:t>s,</w:t>
      </w:r>
      <w:r>
        <w:rPr>
          <w:rFonts w:asciiTheme="minorHAnsi" w:eastAsia="Arial" w:hAnsiTheme="minorHAnsi" w:cstheme="minorHAnsi"/>
          <w:color w:val="222222"/>
          <w:szCs w:val="20"/>
        </w:rPr>
        <w:t xml:space="preserve"> these levels are represented as float value</w:t>
      </w:r>
      <w:r w:rsidR="00AB1080">
        <w:rPr>
          <w:rFonts w:asciiTheme="minorHAnsi" w:eastAsia="Arial" w:hAnsiTheme="minorHAnsi" w:cstheme="minorHAnsi"/>
          <w:color w:val="222222"/>
          <w:szCs w:val="20"/>
        </w:rPr>
        <w:t>s</w:t>
      </w:r>
      <w:r>
        <w:rPr>
          <w:rFonts w:asciiTheme="minorHAnsi" w:eastAsia="Arial" w:hAnsiTheme="minorHAnsi" w:cstheme="minorHAnsi"/>
          <w:color w:val="222222"/>
          <w:szCs w:val="20"/>
        </w:rPr>
        <w:t xml:space="preserve"> from 0 to 1,</w:t>
      </w:r>
      <w:r w:rsidRPr="00226E3D">
        <w:rPr>
          <w:rFonts w:asciiTheme="minorHAnsi" w:eastAsia="Arial" w:hAnsiTheme="minorHAnsi" w:cstheme="minorHAnsi"/>
          <w:color w:val="222222"/>
          <w:szCs w:val="20"/>
        </w:rPr>
        <w:t xml:space="preserve"> any other values are invalid;</w:t>
      </w:r>
    </w:p>
    <w:p w:rsidR="00A77B3E" w:rsidRDefault="00492CCA">
      <w:pPr>
        <w:pBdr>
          <w:bottom w:val="single" w:sz="12" w:space="0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" w:hAnsi="Courier New" w:cs="Courier New"/>
          <w:szCs w:val="20"/>
        </w:rPr>
      </w:pPr>
      <w:proofErr w:type="gramStart"/>
      <w:r w:rsidRPr="00492CCA">
        <w:rPr>
          <w:rFonts w:ascii="Courier New" w:eastAsia="Courier" w:hAnsi="Courier New" w:cs="Courier New"/>
          <w:szCs w:val="20"/>
        </w:rPr>
        <w:t>double</w:t>
      </w:r>
      <w:proofErr w:type="gramEnd"/>
      <w:r w:rsidRPr="00492CCA">
        <w:rPr>
          <w:rFonts w:ascii="Courier New" w:eastAsia="Courier" w:hAnsi="Courier New" w:cs="Courier New"/>
          <w:szCs w:val="20"/>
        </w:rPr>
        <w:t xml:space="preserve"> </w:t>
      </w:r>
      <w:proofErr w:type="spellStart"/>
      <w:r w:rsidRPr="00492CCA">
        <w:rPr>
          <w:rFonts w:ascii="Courier New" w:eastAsia="Courier" w:hAnsi="Courier New" w:cs="Courier New"/>
          <w:szCs w:val="20"/>
        </w:rPr>
        <w:t>getSignalValue</w:t>
      </w:r>
      <w:proofErr w:type="spellEnd"/>
      <w:r w:rsidRPr="00492CCA">
        <w:rPr>
          <w:rFonts w:ascii="Courier New" w:eastAsia="Courier" w:hAnsi="Courier New" w:cs="Courier New"/>
          <w:szCs w:val="20"/>
        </w:rPr>
        <w:t>()</w:t>
      </w:r>
      <w:r w:rsidR="00A20AB6" w:rsidRPr="00226E3D">
        <w:rPr>
          <w:rFonts w:ascii="Courier New" w:eastAsia="Courier" w:hAnsi="Courier New" w:cs="Courier New"/>
          <w:szCs w:val="20"/>
        </w:rPr>
        <w:t xml:space="preserve"> </w:t>
      </w:r>
    </w:p>
    <w:p w:rsidR="00161CA3" w:rsidRPr="00226E3D" w:rsidRDefault="00161CA3">
      <w:pPr>
        <w:pBdr>
          <w:bottom w:val="single" w:sz="12" w:space="0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" w:hAnsi="Courier New" w:cs="Courier New"/>
          <w:szCs w:val="20"/>
        </w:rPr>
      </w:pPr>
    </w:p>
    <w:p w:rsidR="00A77B3E" w:rsidRDefault="00A77B3E">
      <w:pPr>
        <w:rPr>
          <w:rFonts w:asciiTheme="minorHAnsi" w:eastAsia="Courier" w:hAnsiTheme="minorHAnsi" w:cstheme="minorHAnsi"/>
          <w:szCs w:val="20"/>
        </w:rPr>
      </w:pPr>
    </w:p>
    <w:p w:rsidR="00875163" w:rsidRPr="0080670E" w:rsidRDefault="00875163">
      <w:pPr>
        <w:rPr>
          <w:rFonts w:asciiTheme="minorHAnsi" w:eastAsia="Courier" w:hAnsiTheme="minorHAnsi" w:cstheme="minorHAnsi"/>
          <w:szCs w:val="20"/>
        </w:rPr>
      </w:pPr>
    </w:p>
    <w:p w:rsidR="00A77B3E" w:rsidRPr="002F6970" w:rsidRDefault="00492CCA">
      <w:pPr>
        <w:spacing w:before="100" w:after="100"/>
        <w:rPr>
          <w:rFonts w:asciiTheme="minorHAnsi" w:eastAsia="Times" w:hAnsiTheme="minorHAnsi" w:cstheme="minorHAnsi"/>
          <w:b/>
          <w:bCs/>
          <w:sz w:val="26"/>
          <w:szCs w:val="26"/>
        </w:rPr>
      </w:pPr>
      <w:proofErr w:type="spellStart"/>
      <w:proofErr w:type="gramStart"/>
      <w:r w:rsidRPr="00492CCA">
        <w:rPr>
          <w:rFonts w:asciiTheme="minorHAnsi" w:eastAsia="Times" w:hAnsiTheme="minorHAnsi" w:cstheme="minorHAnsi"/>
          <w:b/>
          <w:bCs/>
          <w:sz w:val="28"/>
          <w:szCs w:val="26"/>
        </w:rPr>
        <w:t>isStarted</w:t>
      </w:r>
      <w:proofErr w:type="spellEnd"/>
      <w:proofErr w:type="gramEnd"/>
    </w:p>
    <w:p w:rsidR="00A77B3E" w:rsidRPr="0080670E" w:rsidRDefault="00A20AB6">
      <w:pPr>
        <w:spacing w:before="100" w:after="100"/>
        <w:rPr>
          <w:rFonts w:asciiTheme="minorHAnsi" w:eastAsia="Times" w:hAnsiTheme="minorHAnsi" w:cstheme="minorHAnsi"/>
          <w:szCs w:val="20"/>
        </w:rPr>
      </w:pPr>
      <w:r w:rsidRPr="0080670E">
        <w:rPr>
          <w:rFonts w:asciiTheme="minorHAnsi" w:eastAsia="Times" w:hAnsiTheme="minorHAnsi" w:cstheme="minorHAnsi"/>
          <w:szCs w:val="20"/>
        </w:rPr>
        <w:t>A Boolean value that indicates whether the S</w:t>
      </w:r>
      <w:r w:rsidR="00161CA3">
        <w:rPr>
          <w:rFonts w:asciiTheme="minorHAnsi" w:eastAsia="Times" w:hAnsiTheme="minorHAnsi" w:cstheme="minorHAnsi"/>
          <w:szCs w:val="20"/>
        </w:rPr>
        <w:t>ound Detector is running or not</w:t>
      </w:r>
      <w:r w:rsidRPr="0080670E">
        <w:rPr>
          <w:rFonts w:asciiTheme="minorHAnsi" w:eastAsia="Times" w:hAnsiTheme="minorHAnsi" w:cstheme="minorHAnsi"/>
          <w:szCs w:val="20"/>
        </w:rPr>
        <w:t xml:space="preserve"> </w:t>
      </w:r>
      <w:r w:rsidR="00161CA3">
        <w:rPr>
          <w:rFonts w:asciiTheme="minorHAnsi" w:eastAsia="Times" w:hAnsiTheme="minorHAnsi" w:cstheme="minorHAnsi"/>
          <w:szCs w:val="20"/>
        </w:rPr>
        <w:t>(</w:t>
      </w:r>
      <w:r w:rsidR="00AB1080">
        <w:rPr>
          <w:rFonts w:asciiTheme="minorHAnsi" w:eastAsia="Times" w:hAnsiTheme="minorHAnsi" w:cstheme="minorHAnsi"/>
          <w:szCs w:val="20"/>
        </w:rPr>
        <w:t xml:space="preserve">this </w:t>
      </w:r>
      <w:r w:rsidR="00161CA3">
        <w:rPr>
          <w:rFonts w:asciiTheme="minorHAnsi" w:eastAsia="Times" w:hAnsiTheme="minorHAnsi" w:cstheme="minorHAnsi"/>
          <w:szCs w:val="20"/>
        </w:rPr>
        <w:t xml:space="preserve">means </w:t>
      </w:r>
      <w:r w:rsidR="00161CA3" w:rsidRPr="00226E3D">
        <w:rPr>
          <w:rFonts w:asciiTheme="minorHAnsi" w:eastAsia="Arial" w:hAnsiTheme="minorHAnsi" w:cstheme="minorHAnsi"/>
          <w:color w:val="222222"/>
          <w:szCs w:val="20"/>
        </w:rPr>
        <w:t>that the framework is currently listening to the sound and trying to detect the signal received from the device</w:t>
      </w:r>
      <w:r w:rsidR="00161CA3">
        <w:rPr>
          <w:rFonts w:asciiTheme="minorHAnsi" w:eastAsia="Arial" w:hAnsiTheme="minorHAnsi" w:cstheme="minorHAnsi"/>
          <w:color w:val="222222"/>
          <w:szCs w:val="20"/>
        </w:rPr>
        <w:t>)</w:t>
      </w:r>
      <w:r w:rsidR="00161CA3">
        <w:rPr>
          <w:rFonts w:asciiTheme="minorHAnsi" w:eastAsia="Times" w:hAnsiTheme="minorHAnsi" w:cstheme="minorHAnsi"/>
          <w:szCs w:val="20"/>
        </w:rPr>
        <w:t>.</w:t>
      </w:r>
      <w:r w:rsidRPr="0080670E">
        <w:rPr>
          <w:rFonts w:asciiTheme="minorHAnsi" w:eastAsia="Times" w:hAnsiTheme="minorHAnsi" w:cstheme="minorHAnsi"/>
          <w:szCs w:val="20"/>
        </w:rPr>
        <w:t xml:space="preserve"> </w:t>
      </w:r>
    </w:p>
    <w:p w:rsidR="00A77B3E" w:rsidRDefault="00492CCA">
      <w:pPr>
        <w:pBdr>
          <w:bottom w:val="single" w:sz="12" w:space="0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" w:hAnsi="Courier New" w:cs="Courier New"/>
          <w:szCs w:val="20"/>
        </w:rPr>
      </w:pPr>
      <w:proofErr w:type="spellStart"/>
      <w:proofErr w:type="gramStart"/>
      <w:r w:rsidRPr="00492CCA">
        <w:rPr>
          <w:rFonts w:ascii="Courier New" w:eastAsia="Courier" w:hAnsi="Courier New" w:cs="Courier New"/>
          <w:szCs w:val="20"/>
        </w:rPr>
        <w:t>boolean</w:t>
      </w:r>
      <w:proofErr w:type="spellEnd"/>
      <w:proofErr w:type="gramEnd"/>
      <w:r w:rsidRPr="00492CCA">
        <w:rPr>
          <w:rFonts w:ascii="Courier New" w:eastAsia="Courier" w:hAnsi="Courier New" w:cs="Courier New"/>
          <w:szCs w:val="20"/>
        </w:rPr>
        <w:t xml:space="preserve"> </w:t>
      </w:r>
      <w:proofErr w:type="spellStart"/>
      <w:r w:rsidRPr="00492CCA">
        <w:rPr>
          <w:rFonts w:ascii="Courier New" w:eastAsia="Courier" w:hAnsi="Courier New" w:cs="Courier New"/>
          <w:szCs w:val="20"/>
        </w:rPr>
        <w:t>isStarted</w:t>
      </w:r>
      <w:proofErr w:type="spellEnd"/>
      <w:r w:rsidRPr="00492CCA">
        <w:rPr>
          <w:rFonts w:ascii="Courier New" w:eastAsia="Courier" w:hAnsi="Courier New" w:cs="Courier New"/>
          <w:szCs w:val="20"/>
        </w:rPr>
        <w:t>()</w:t>
      </w:r>
      <w:r w:rsidR="00A20AB6" w:rsidRPr="00226E3D">
        <w:rPr>
          <w:rFonts w:ascii="Courier New" w:eastAsia="Courier" w:hAnsi="Courier New" w:cs="Courier New"/>
          <w:szCs w:val="20"/>
        </w:rPr>
        <w:t xml:space="preserve"> </w:t>
      </w:r>
    </w:p>
    <w:p w:rsidR="00875163" w:rsidRPr="00226E3D" w:rsidRDefault="00875163">
      <w:pPr>
        <w:pBdr>
          <w:bottom w:val="single" w:sz="12" w:space="0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" w:hAnsi="Courier New" w:cs="Courier New"/>
          <w:szCs w:val="20"/>
        </w:rPr>
      </w:pPr>
    </w:p>
    <w:p w:rsidR="00A77B3E" w:rsidRPr="0080670E" w:rsidRDefault="00A77B3E">
      <w:pPr>
        <w:rPr>
          <w:rFonts w:asciiTheme="minorHAnsi" w:eastAsia="Times" w:hAnsiTheme="minorHAnsi" w:cstheme="minorHAnsi"/>
          <w:szCs w:val="20"/>
        </w:rPr>
      </w:pPr>
    </w:p>
    <w:p w:rsidR="00A77B3E" w:rsidRPr="0080670E" w:rsidRDefault="00492CCA">
      <w:pPr>
        <w:pageBreakBefore/>
        <w:rPr>
          <w:rFonts w:asciiTheme="minorHAnsi" w:eastAsia="Times" w:hAnsiTheme="minorHAnsi" w:cstheme="minorHAnsi"/>
          <w:szCs w:val="20"/>
        </w:rPr>
      </w:pPr>
      <w:proofErr w:type="spellStart"/>
      <w:r w:rsidRPr="00492CCA">
        <w:rPr>
          <w:rFonts w:asciiTheme="minorHAnsi" w:eastAsia="Arial" w:hAnsiTheme="minorHAnsi" w:cstheme="minorHAnsi"/>
          <w:b/>
          <w:bCs/>
          <w:sz w:val="48"/>
          <w:szCs w:val="48"/>
        </w:rPr>
        <w:lastRenderedPageBreak/>
        <w:t>JajaControlListener</w:t>
      </w:r>
      <w:proofErr w:type="spellEnd"/>
      <w:r w:rsidRPr="00492CCA">
        <w:rPr>
          <w:rFonts w:asciiTheme="minorHAnsi" w:eastAsia="Arial" w:hAnsiTheme="minorHAnsi" w:cstheme="minorHAnsi"/>
          <w:b/>
          <w:bCs/>
          <w:sz w:val="48"/>
          <w:szCs w:val="48"/>
        </w:rPr>
        <w:t xml:space="preserve"> </w:t>
      </w:r>
      <w:r>
        <w:rPr>
          <w:rFonts w:asciiTheme="minorHAnsi" w:eastAsia="Times" w:hAnsiTheme="minorHAnsi" w:cstheme="minorHAnsi"/>
          <w:b/>
          <w:bCs/>
          <w:sz w:val="48"/>
          <w:szCs w:val="48"/>
        </w:rPr>
        <w:t>interface</w:t>
      </w:r>
      <w:r w:rsidR="0065118D">
        <w:rPr>
          <w:rFonts w:asciiTheme="minorHAnsi" w:eastAsia="Times" w:hAnsiTheme="minorHAnsi" w:cstheme="minorHAnsi"/>
          <w:b/>
          <w:bCs/>
          <w:sz w:val="48"/>
          <w:szCs w:val="48"/>
        </w:rPr>
        <w:t xml:space="preserve"> description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42"/>
        <w:gridCol w:w="4938"/>
      </w:tblGrid>
      <w:tr w:rsidR="00A77B3E" w:rsidRPr="007547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A77B3E" w:rsidRPr="00754799" w:rsidRDefault="00A20AB6" w:rsidP="00492CCA">
            <w:pPr>
              <w:spacing w:line="276" w:lineRule="auto"/>
              <w:rPr>
                <w:rFonts w:asciiTheme="minorHAnsi" w:hAnsiTheme="minorHAnsi" w:cstheme="minorHAnsi"/>
                <w:sz w:val="28"/>
              </w:rPr>
            </w:pPr>
            <w:r w:rsidRPr="00754799">
              <w:rPr>
                <w:rFonts w:asciiTheme="minorHAnsi" w:eastAsia="Arial" w:hAnsiTheme="minorHAnsi" w:cstheme="minorHAnsi"/>
                <w:b/>
                <w:bCs/>
                <w:sz w:val="28"/>
                <w:szCs w:val="20"/>
              </w:rPr>
              <w:t xml:space="preserve">Extends </w:t>
            </w:r>
            <w:r w:rsidR="00492CCA">
              <w:rPr>
                <w:rFonts w:asciiTheme="minorHAnsi" w:eastAsia="Arial" w:hAnsiTheme="minorHAnsi" w:cstheme="minorHAnsi"/>
                <w:b/>
                <w:bCs/>
                <w:sz w:val="28"/>
                <w:szCs w:val="20"/>
              </w:rPr>
              <w:t>Interface</w:t>
            </w:r>
            <w:r w:rsidRPr="00754799">
              <w:rPr>
                <w:rFonts w:asciiTheme="minorHAnsi" w:eastAsia="Arial" w:hAnsiTheme="minorHAnsi" w:cstheme="minorHAnsi"/>
                <w:b/>
                <w:bCs/>
                <w:sz w:val="28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A77B3E" w:rsidRPr="00754799" w:rsidRDefault="00A20AB6">
            <w:pPr>
              <w:spacing w:line="276" w:lineRule="auto"/>
              <w:rPr>
                <w:rFonts w:asciiTheme="minorHAnsi" w:hAnsiTheme="minorHAnsi" w:cstheme="minorHAnsi"/>
                <w:sz w:val="28"/>
              </w:rPr>
            </w:pPr>
            <w:proofErr w:type="spellStart"/>
            <w:r w:rsidRPr="00754799">
              <w:rPr>
                <w:rFonts w:asciiTheme="minorHAnsi" w:eastAsia="Arial" w:hAnsiTheme="minorHAnsi" w:cstheme="minorHAnsi"/>
                <w:b/>
                <w:bCs/>
                <w:sz w:val="28"/>
                <w:szCs w:val="20"/>
              </w:rPr>
              <w:t>NSObject</w:t>
            </w:r>
            <w:proofErr w:type="spellEnd"/>
          </w:p>
        </w:tc>
      </w:tr>
      <w:tr w:rsidR="00A77B3E" w:rsidRPr="007547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A77B3E" w:rsidRPr="00754799" w:rsidRDefault="00A20AB6">
            <w:pPr>
              <w:spacing w:line="276" w:lineRule="auto"/>
              <w:rPr>
                <w:rFonts w:asciiTheme="minorHAnsi" w:hAnsiTheme="minorHAnsi" w:cstheme="minorHAnsi"/>
                <w:sz w:val="28"/>
              </w:rPr>
            </w:pPr>
            <w:r w:rsidRPr="00754799">
              <w:rPr>
                <w:rFonts w:asciiTheme="minorHAnsi" w:eastAsia="Arial" w:hAnsiTheme="minorHAnsi" w:cstheme="minorHAnsi"/>
                <w:b/>
                <w:bCs/>
                <w:sz w:val="28"/>
                <w:szCs w:val="20"/>
              </w:rPr>
              <w:t>Declared In: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A77B3E" w:rsidRPr="00754799" w:rsidRDefault="00492CCA" w:rsidP="00492CCA">
            <w:pPr>
              <w:spacing w:line="276" w:lineRule="auto"/>
              <w:rPr>
                <w:rFonts w:asciiTheme="minorHAnsi" w:hAnsiTheme="minorHAnsi" w:cstheme="minorHAnsi"/>
                <w:sz w:val="28"/>
              </w:rPr>
            </w:pPr>
            <w:r w:rsidRPr="00492CCA">
              <w:rPr>
                <w:rFonts w:asciiTheme="minorHAnsi" w:eastAsia="Arial" w:hAnsiTheme="minorHAnsi" w:cstheme="minorHAnsi"/>
                <w:b/>
                <w:bCs/>
                <w:color w:val="0000FF"/>
                <w:sz w:val="28"/>
                <w:szCs w:val="20"/>
              </w:rPr>
              <w:t>JajaControlListener</w:t>
            </w:r>
            <w:r w:rsidR="00A20AB6" w:rsidRPr="00754799">
              <w:rPr>
                <w:rFonts w:asciiTheme="minorHAnsi" w:eastAsia="Arial" w:hAnsiTheme="minorHAnsi" w:cstheme="minorHAnsi"/>
                <w:b/>
                <w:bCs/>
                <w:color w:val="0000FF"/>
                <w:sz w:val="28"/>
                <w:szCs w:val="20"/>
              </w:rPr>
              <w:t>.</w:t>
            </w:r>
            <w:r>
              <w:rPr>
                <w:rFonts w:asciiTheme="minorHAnsi" w:eastAsia="Arial" w:hAnsiTheme="minorHAnsi" w:cstheme="minorHAnsi"/>
                <w:b/>
                <w:bCs/>
                <w:color w:val="0000FF"/>
                <w:sz w:val="28"/>
                <w:szCs w:val="20"/>
              </w:rPr>
              <w:t>java</w:t>
            </w:r>
          </w:p>
        </w:tc>
      </w:tr>
    </w:tbl>
    <w:p w:rsidR="00A77B3E" w:rsidRPr="002F6970" w:rsidRDefault="00A77B3E">
      <w:pPr>
        <w:spacing w:line="276" w:lineRule="auto"/>
        <w:rPr>
          <w:rFonts w:asciiTheme="minorHAnsi" w:hAnsiTheme="minorHAnsi" w:cstheme="minorHAnsi"/>
        </w:rPr>
      </w:pPr>
    </w:p>
    <w:p w:rsidR="00A77B3E" w:rsidRPr="002F6970" w:rsidRDefault="00A20AB6">
      <w:pPr>
        <w:rPr>
          <w:rFonts w:asciiTheme="minorHAnsi" w:eastAsia="Arial" w:hAnsiTheme="minorHAnsi" w:cstheme="minorHAnsi"/>
          <w:b/>
          <w:bCs/>
          <w:sz w:val="36"/>
          <w:szCs w:val="36"/>
        </w:rPr>
      </w:pPr>
      <w:r w:rsidRPr="002F6970">
        <w:rPr>
          <w:rFonts w:asciiTheme="minorHAnsi" w:eastAsia="Arial" w:hAnsiTheme="minorHAnsi" w:cstheme="minorHAnsi"/>
          <w:b/>
          <w:bCs/>
          <w:sz w:val="36"/>
          <w:szCs w:val="36"/>
        </w:rPr>
        <w:t>Introduction</w:t>
      </w:r>
    </w:p>
    <w:p w:rsidR="00A77B3E" w:rsidRDefault="00A20AB6" w:rsidP="00161CA3">
      <w:pPr>
        <w:rPr>
          <w:rFonts w:asciiTheme="minorHAnsi" w:eastAsia="Arial" w:hAnsiTheme="minorHAnsi" w:cstheme="minorHAnsi"/>
          <w:szCs w:val="20"/>
        </w:rPr>
      </w:pPr>
      <w:proofErr w:type="spellStart"/>
      <w:r w:rsidRPr="0080670E">
        <w:rPr>
          <w:rFonts w:asciiTheme="minorHAnsi" w:eastAsia="Arial" w:hAnsiTheme="minorHAnsi" w:cstheme="minorHAnsi"/>
          <w:szCs w:val="20"/>
        </w:rPr>
        <w:t>Ja</w:t>
      </w:r>
      <w:r w:rsidR="00161CA3">
        <w:rPr>
          <w:rFonts w:asciiTheme="minorHAnsi" w:eastAsia="Arial" w:hAnsiTheme="minorHAnsi" w:cstheme="minorHAnsi"/>
          <w:szCs w:val="20"/>
        </w:rPr>
        <w:t>J</w:t>
      </w:r>
      <w:r w:rsidRPr="0080670E">
        <w:rPr>
          <w:rFonts w:asciiTheme="minorHAnsi" w:eastAsia="Arial" w:hAnsiTheme="minorHAnsi" w:cstheme="minorHAnsi"/>
          <w:szCs w:val="20"/>
        </w:rPr>
        <w:t>a</w:t>
      </w:r>
      <w:proofErr w:type="spellEnd"/>
      <w:r w:rsidRPr="0080670E">
        <w:rPr>
          <w:rFonts w:asciiTheme="minorHAnsi" w:eastAsia="Arial" w:hAnsiTheme="minorHAnsi" w:cstheme="minorHAnsi"/>
          <w:szCs w:val="20"/>
        </w:rPr>
        <w:t xml:space="preserve"> control </w:t>
      </w:r>
      <w:r w:rsidR="00791DB0">
        <w:rPr>
          <w:rFonts w:asciiTheme="minorHAnsi" w:eastAsia="Arial" w:hAnsiTheme="minorHAnsi" w:cstheme="minorHAnsi"/>
          <w:szCs w:val="20"/>
        </w:rPr>
        <w:t>event</w:t>
      </w:r>
      <w:r w:rsidRPr="0080670E">
        <w:rPr>
          <w:rFonts w:asciiTheme="minorHAnsi" w:eastAsia="Arial" w:hAnsiTheme="minorHAnsi" w:cstheme="minorHAnsi"/>
          <w:szCs w:val="20"/>
        </w:rPr>
        <w:t xml:space="preserve"> </w:t>
      </w:r>
      <w:r w:rsidR="00791DB0">
        <w:rPr>
          <w:rFonts w:asciiTheme="minorHAnsi" w:eastAsia="Arial" w:hAnsiTheme="minorHAnsi" w:cstheme="minorHAnsi"/>
          <w:szCs w:val="20"/>
        </w:rPr>
        <w:t>listener</w:t>
      </w:r>
    </w:p>
    <w:p w:rsidR="00161CA3" w:rsidRPr="0080670E" w:rsidRDefault="00161CA3" w:rsidP="00161CA3">
      <w:pPr>
        <w:rPr>
          <w:rFonts w:asciiTheme="minorHAnsi" w:eastAsia="Arial" w:hAnsiTheme="minorHAnsi" w:cstheme="minorHAnsi"/>
          <w:szCs w:val="20"/>
        </w:rPr>
      </w:pPr>
    </w:p>
    <w:p w:rsidR="00A77B3E" w:rsidRPr="0080670E" w:rsidRDefault="00A20AB6" w:rsidP="00161CA3">
      <w:pPr>
        <w:rPr>
          <w:rFonts w:asciiTheme="minorHAnsi" w:eastAsia="Verdana" w:hAnsiTheme="minorHAnsi" w:cstheme="minorHAnsi"/>
          <w:b/>
          <w:bCs/>
          <w:szCs w:val="20"/>
        </w:rPr>
      </w:pPr>
      <w:r w:rsidRPr="0080670E">
        <w:rPr>
          <w:rFonts w:asciiTheme="minorHAnsi" w:eastAsia="Verdana" w:hAnsiTheme="minorHAnsi" w:cstheme="minorHAnsi"/>
          <w:b/>
          <w:bCs/>
          <w:szCs w:val="20"/>
        </w:rPr>
        <w:t>Discussion</w:t>
      </w:r>
    </w:p>
    <w:p w:rsidR="00A77B3E" w:rsidRPr="0080670E" w:rsidRDefault="00A20AB6" w:rsidP="00161CA3">
      <w:pPr>
        <w:spacing w:before="100" w:after="100"/>
        <w:rPr>
          <w:rFonts w:asciiTheme="minorHAnsi" w:eastAsia="Arial" w:hAnsiTheme="minorHAnsi" w:cstheme="minorHAnsi"/>
          <w:szCs w:val="20"/>
        </w:rPr>
      </w:pPr>
      <w:r w:rsidRPr="0080670E">
        <w:rPr>
          <w:rFonts w:asciiTheme="minorHAnsi" w:eastAsia="Arial" w:hAnsiTheme="minorHAnsi" w:cstheme="minorHAnsi"/>
          <w:szCs w:val="20"/>
        </w:rPr>
        <w:t xml:space="preserve">The </w:t>
      </w:r>
      <w:proofErr w:type="spellStart"/>
      <w:r w:rsidR="00791DB0" w:rsidRPr="00791DB0">
        <w:rPr>
          <w:rFonts w:asciiTheme="minorHAnsi" w:eastAsia="Arial" w:hAnsiTheme="minorHAnsi" w:cstheme="minorHAnsi"/>
          <w:szCs w:val="20"/>
        </w:rPr>
        <w:t>JajaControlListener</w:t>
      </w:r>
      <w:proofErr w:type="spellEnd"/>
      <w:r w:rsidRPr="0080670E">
        <w:rPr>
          <w:rFonts w:asciiTheme="minorHAnsi" w:eastAsia="Arial" w:hAnsiTheme="minorHAnsi" w:cstheme="minorHAnsi"/>
          <w:szCs w:val="20"/>
        </w:rPr>
        <w:t xml:space="preserve"> defines the </w:t>
      </w:r>
      <w:r w:rsidR="00791DB0">
        <w:rPr>
          <w:rFonts w:asciiTheme="minorHAnsi" w:eastAsia="Arial" w:hAnsiTheme="minorHAnsi" w:cstheme="minorHAnsi"/>
          <w:szCs w:val="20"/>
        </w:rPr>
        <w:t>listener</w:t>
      </w:r>
      <w:r w:rsidRPr="0080670E">
        <w:rPr>
          <w:rFonts w:asciiTheme="minorHAnsi" w:eastAsia="Arial" w:hAnsiTheme="minorHAnsi" w:cstheme="minorHAnsi"/>
          <w:szCs w:val="20"/>
        </w:rPr>
        <w:t xml:space="preserve"> methods of a </w:t>
      </w:r>
      <w:proofErr w:type="spellStart"/>
      <w:r w:rsidRPr="0080670E">
        <w:rPr>
          <w:rFonts w:asciiTheme="minorHAnsi" w:eastAsia="Arial" w:hAnsiTheme="minorHAnsi" w:cstheme="minorHAnsi"/>
          <w:szCs w:val="20"/>
        </w:rPr>
        <w:t>JajaControlConnection</w:t>
      </w:r>
      <w:proofErr w:type="spellEnd"/>
      <w:r w:rsidRPr="0080670E">
        <w:rPr>
          <w:rFonts w:asciiTheme="minorHAnsi" w:eastAsia="Arial" w:hAnsiTheme="minorHAnsi" w:cstheme="minorHAnsi"/>
          <w:szCs w:val="20"/>
        </w:rPr>
        <w:t xml:space="preserve">. </w:t>
      </w:r>
      <w:r w:rsidR="00791DB0">
        <w:rPr>
          <w:rFonts w:asciiTheme="minorHAnsi" w:eastAsia="Arial" w:hAnsiTheme="minorHAnsi" w:cstheme="minorHAnsi"/>
          <w:color w:val="222222"/>
          <w:szCs w:val="20"/>
        </w:rPr>
        <w:t>Listener</w:t>
      </w:r>
      <w:r w:rsidRPr="0080670E">
        <w:rPr>
          <w:rFonts w:asciiTheme="minorHAnsi" w:eastAsia="Arial" w:hAnsiTheme="minorHAnsi" w:cstheme="minorHAnsi"/>
          <w:color w:val="222222"/>
          <w:szCs w:val="20"/>
        </w:rPr>
        <w:t xml:space="preserve"> methods are called whenever any parameter is changed. Parameters are updated as often as possible without seriously compromising the performance. </w:t>
      </w:r>
    </w:p>
    <w:p w:rsidR="00A77B3E" w:rsidRPr="0080670E" w:rsidRDefault="00791DB0" w:rsidP="00161CA3">
      <w:pPr>
        <w:spacing w:before="100" w:after="100"/>
        <w:rPr>
          <w:rFonts w:asciiTheme="minorHAnsi" w:eastAsia="Arial" w:hAnsiTheme="minorHAnsi" w:cstheme="minorHAnsi"/>
          <w:color w:val="222222"/>
          <w:szCs w:val="20"/>
        </w:rPr>
      </w:pPr>
      <w:r>
        <w:rPr>
          <w:rFonts w:asciiTheme="minorHAnsi" w:eastAsia="Arial" w:hAnsiTheme="minorHAnsi" w:cstheme="minorHAnsi"/>
          <w:color w:val="222222"/>
          <w:szCs w:val="20"/>
        </w:rPr>
        <w:t>Listener</w:t>
      </w:r>
      <w:r w:rsidR="00A20AB6" w:rsidRPr="0080670E">
        <w:rPr>
          <w:rFonts w:asciiTheme="minorHAnsi" w:eastAsia="Arial" w:hAnsiTheme="minorHAnsi" w:cstheme="minorHAnsi"/>
          <w:color w:val="222222"/>
          <w:szCs w:val="20"/>
        </w:rPr>
        <w:t xml:space="preserve"> methods are also used to notify that the listening has started/stopped and that the device signal is lost</w:t>
      </w:r>
      <w:r w:rsidR="00161CA3">
        <w:rPr>
          <w:rFonts w:asciiTheme="minorHAnsi" w:eastAsia="Arial" w:hAnsiTheme="minorHAnsi" w:cstheme="minorHAnsi"/>
          <w:color w:val="222222"/>
          <w:szCs w:val="20"/>
        </w:rPr>
        <w:t xml:space="preserve"> </w:t>
      </w:r>
      <w:r w:rsidR="00A20AB6" w:rsidRPr="0080670E">
        <w:rPr>
          <w:rFonts w:asciiTheme="minorHAnsi" w:eastAsia="Arial" w:hAnsiTheme="minorHAnsi" w:cstheme="minorHAnsi"/>
          <w:color w:val="222222"/>
          <w:szCs w:val="20"/>
        </w:rPr>
        <w:t>/</w:t>
      </w:r>
      <w:r w:rsidR="00161CA3">
        <w:rPr>
          <w:rFonts w:asciiTheme="minorHAnsi" w:eastAsia="Arial" w:hAnsiTheme="minorHAnsi" w:cstheme="minorHAnsi"/>
          <w:color w:val="222222"/>
          <w:szCs w:val="20"/>
        </w:rPr>
        <w:t xml:space="preserve"> </w:t>
      </w:r>
      <w:r w:rsidR="00A20AB6" w:rsidRPr="0080670E">
        <w:rPr>
          <w:rFonts w:asciiTheme="minorHAnsi" w:eastAsia="Arial" w:hAnsiTheme="minorHAnsi" w:cstheme="minorHAnsi"/>
          <w:color w:val="222222"/>
          <w:szCs w:val="20"/>
        </w:rPr>
        <w:t>restored.</w:t>
      </w:r>
    </w:p>
    <w:p w:rsidR="00754799" w:rsidRDefault="00754799">
      <w:pPr>
        <w:rPr>
          <w:rFonts w:asciiTheme="minorHAnsi" w:eastAsia="Arial" w:hAnsiTheme="minorHAnsi" w:cstheme="minorHAnsi"/>
          <w:b/>
          <w:bCs/>
          <w:sz w:val="36"/>
          <w:szCs w:val="36"/>
        </w:rPr>
      </w:pPr>
    </w:p>
    <w:p w:rsidR="00A77B3E" w:rsidRPr="002F6970" w:rsidRDefault="00A20AB6">
      <w:pPr>
        <w:rPr>
          <w:rFonts w:asciiTheme="minorHAnsi" w:eastAsia="Arial" w:hAnsiTheme="minorHAnsi" w:cstheme="minorHAnsi"/>
          <w:b/>
          <w:bCs/>
          <w:sz w:val="36"/>
          <w:szCs w:val="36"/>
        </w:rPr>
      </w:pPr>
      <w:r w:rsidRPr="002F6970">
        <w:rPr>
          <w:rFonts w:asciiTheme="minorHAnsi" w:eastAsia="Arial" w:hAnsiTheme="minorHAnsi" w:cstheme="minorHAnsi"/>
          <w:b/>
          <w:bCs/>
          <w:sz w:val="36"/>
          <w:szCs w:val="36"/>
        </w:rPr>
        <w:t>Methods</w:t>
      </w:r>
    </w:p>
    <w:p w:rsidR="00754799" w:rsidRDefault="00754799">
      <w:pPr>
        <w:rPr>
          <w:rFonts w:asciiTheme="minorHAnsi" w:eastAsia="Arial" w:hAnsiTheme="minorHAnsi" w:cstheme="minorHAnsi"/>
          <w:b/>
          <w:bCs/>
          <w:sz w:val="28"/>
          <w:szCs w:val="26"/>
        </w:rPr>
      </w:pPr>
    </w:p>
    <w:p w:rsidR="00A77B3E" w:rsidRPr="0080670E" w:rsidRDefault="00965713">
      <w:pPr>
        <w:rPr>
          <w:rFonts w:asciiTheme="minorHAnsi" w:eastAsia="Arial" w:hAnsiTheme="minorHAnsi" w:cstheme="minorHAnsi"/>
          <w:b/>
          <w:bCs/>
          <w:sz w:val="28"/>
          <w:szCs w:val="26"/>
        </w:rPr>
      </w:pPr>
      <w:proofErr w:type="spellStart"/>
      <w:proofErr w:type="gramStart"/>
      <w:r w:rsidRPr="00965713">
        <w:rPr>
          <w:rFonts w:asciiTheme="minorHAnsi" w:eastAsia="Arial" w:hAnsiTheme="minorHAnsi" w:cstheme="minorHAnsi"/>
          <w:b/>
          <w:bCs/>
          <w:sz w:val="28"/>
          <w:szCs w:val="26"/>
        </w:rPr>
        <w:t>firstButtonValueChanged</w:t>
      </w:r>
      <w:proofErr w:type="spellEnd"/>
      <w:proofErr w:type="gramEnd"/>
      <w:r w:rsidR="00A20AB6" w:rsidRPr="0080670E">
        <w:rPr>
          <w:rFonts w:asciiTheme="minorHAnsi" w:eastAsia="Arial" w:hAnsiTheme="minorHAnsi" w:cstheme="minorHAnsi"/>
          <w:b/>
          <w:bCs/>
          <w:sz w:val="28"/>
          <w:szCs w:val="26"/>
        </w:rPr>
        <w:t>:</w:t>
      </w:r>
    </w:p>
    <w:p w:rsidR="00A77B3E" w:rsidRPr="0080670E" w:rsidRDefault="00965713">
      <w:pPr>
        <w:rPr>
          <w:rFonts w:asciiTheme="minorHAnsi" w:eastAsia="Arial" w:hAnsiTheme="minorHAnsi" w:cstheme="minorHAnsi"/>
          <w:szCs w:val="20"/>
        </w:rPr>
      </w:pPr>
      <w:proofErr w:type="gramStart"/>
      <w:r>
        <w:rPr>
          <w:rFonts w:asciiTheme="minorHAnsi" w:eastAsia="Arial" w:hAnsiTheme="minorHAnsi" w:cstheme="minorHAnsi"/>
          <w:szCs w:val="20"/>
        </w:rPr>
        <w:t>Invoked</w:t>
      </w:r>
      <w:r w:rsidR="00A20AB6" w:rsidRPr="0080670E">
        <w:rPr>
          <w:rFonts w:asciiTheme="minorHAnsi" w:eastAsia="Arial" w:hAnsiTheme="minorHAnsi" w:cstheme="minorHAnsi"/>
          <w:szCs w:val="20"/>
        </w:rPr>
        <w:t xml:space="preserve"> when </w:t>
      </w:r>
      <w:r w:rsidR="00AB1080">
        <w:rPr>
          <w:rFonts w:asciiTheme="minorHAnsi" w:eastAsia="Arial" w:hAnsiTheme="minorHAnsi" w:cstheme="minorHAnsi"/>
          <w:szCs w:val="20"/>
        </w:rPr>
        <w:t xml:space="preserve">the </w:t>
      </w:r>
      <w:r w:rsidR="00A20AB6" w:rsidRPr="0080670E">
        <w:rPr>
          <w:rFonts w:asciiTheme="minorHAnsi" w:eastAsia="Arial" w:hAnsiTheme="minorHAnsi" w:cstheme="minorHAnsi"/>
          <w:szCs w:val="20"/>
        </w:rPr>
        <w:t>pressure is changed.</w:t>
      </w:r>
      <w:proofErr w:type="gramEnd"/>
    </w:p>
    <w:p w:rsidR="00A77B3E" w:rsidRPr="00226E3D" w:rsidRDefault="00965713">
      <w:pPr>
        <w:rPr>
          <w:rFonts w:ascii="Courier New" w:eastAsia="Arial" w:hAnsi="Courier New" w:cs="Courier New"/>
          <w:szCs w:val="20"/>
        </w:rPr>
      </w:pPr>
      <w:proofErr w:type="gramStart"/>
      <w:r w:rsidRPr="00965713">
        <w:rPr>
          <w:rFonts w:ascii="Courier New" w:eastAsia="Arial" w:hAnsi="Courier New" w:cs="Courier New"/>
          <w:szCs w:val="20"/>
        </w:rPr>
        <w:t>void</w:t>
      </w:r>
      <w:proofErr w:type="gramEnd"/>
      <w:r w:rsidRPr="00965713">
        <w:rPr>
          <w:rFonts w:ascii="Courier New" w:eastAsia="Arial" w:hAnsi="Courier New" w:cs="Courier New"/>
          <w:szCs w:val="20"/>
        </w:rPr>
        <w:t xml:space="preserve"> </w:t>
      </w:r>
      <w:proofErr w:type="spellStart"/>
      <w:r w:rsidRPr="00965713">
        <w:rPr>
          <w:rFonts w:ascii="Courier New" w:eastAsia="Arial" w:hAnsi="Courier New" w:cs="Courier New"/>
          <w:szCs w:val="20"/>
        </w:rPr>
        <w:t>firstButtonValueChanged</w:t>
      </w:r>
      <w:proofErr w:type="spellEnd"/>
      <w:r w:rsidRPr="00965713">
        <w:rPr>
          <w:rFonts w:ascii="Courier New" w:eastAsia="Arial" w:hAnsi="Courier New" w:cs="Courier New"/>
          <w:szCs w:val="20"/>
        </w:rPr>
        <w:t>(</w:t>
      </w:r>
      <w:proofErr w:type="spellStart"/>
      <w:r w:rsidRPr="00965713">
        <w:rPr>
          <w:rFonts w:ascii="Courier New" w:eastAsia="Arial" w:hAnsi="Courier New" w:cs="Courier New"/>
          <w:szCs w:val="20"/>
        </w:rPr>
        <w:t>boolean</w:t>
      </w:r>
      <w:proofErr w:type="spellEnd"/>
      <w:r w:rsidRPr="00965713">
        <w:rPr>
          <w:rFonts w:ascii="Courier New" w:eastAsia="Arial" w:hAnsi="Courier New" w:cs="Courier New"/>
          <w:szCs w:val="20"/>
        </w:rPr>
        <w:t xml:space="preserve"> </w:t>
      </w:r>
      <w:proofErr w:type="spellStart"/>
      <w:r w:rsidRPr="00965713">
        <w:rPr>
          <w:rFonts w:ascii="Courier New" w:eastAsia="Arial" w:hAnsi="Courier New" w:cs="Courier New"/>
          <w:szCs w:val="20"/>
        </w:rPr>
        <w:t>isPressed</w:t>
      </w:r>
      <w:proofErr w:type="spellEnd"/>
      <w:r w:rsidRPr="00965713">
        <w:rPr>
          <w:rFonts w:ascii="Courier New" w:eastAsia="Arial" w:hAnsi="Courier New" w:cs="Courier New"/>
          <w:szCs w:val="20"/>
        </w:rPr>
        <w:t>)</w:t>
      </w:r>
    </w:p>
    <w:p w:rsidR="00A77B3E" w:rsidRPr="0080670E" w:rsidRDefault="00A20AB6">
      <w:pPr>
        <w:rPr>
          <w:rFonts w:asciiTheme="minorHAnsi" w:eastAsia="Verdana" w:hAnsiTheme="minorHAnsi" w:cstheme="minorHAnsi"/>
          <w:b/>
          <w:bCs/>
          <w:szCs w:val="20"/>
        </w:rPr>
      </w:pPr>
      <w:r w:rsidRPr="0080670E">
        <w:rPr>
          <w:rFonts w:asciiTheme="minorHAnsi" w:eastAsia="Verdana" w:hAnsiTheme="minorHAnsi" w:cstheme="minorHAnsi"/>
          <w:b/>
          <w:bCs/>
          <w:szCs w:val="20"/>
        </w:rPr>
        <w:t>Parameters</w:t>
      </w:r>
    </w:p>
    <w:p w:rsidR="00A77B3E" w:rsidRPr="0080670E" w:rsidRDefault="00965713" w:rsidP="00875163">
      <w:pPr>
        <w:rPr>
          <w:rFonts w:asciiTheme="minorHAnsi" w:eastAsia="Arial" w:hAnsiTheme="minorHAnsi" w:cstheme="minorHAnsi"/>
          <w:szCs w:val="20"/>
        </w:rPr>
      </w:pPr>
      <w:proofErr w:type="spellStart"/>
      <w:proofErr w:type="gramStart"/>
      <w:r w:rsidRPr="00965713">
        <w:rPr>
          <w:rFonts w:ascii="Courier New" w:eastAsia="Arial" w:hAnsi="Courier New" w:cs="Courier New"/>
          <w:szCs w:val="20"/>
        </w:rPr>
        <w:t>isPressed</w:t>
      </w:r>
      <w:proofErr w:type="spellEnd"/>
      <w:proofErr w:type="gramEnd"/>
      <w:r>
        <w:rPr>
          <w:rFonts w:asciiTheme="minorHAnsi" w:eastAsia="Arial" w:hAnsiTheme="minorHAnsi" w:cstheme="minorHAnsi"/>
          <w:szCs w:val="20"/>
        </w:rPr>
        <w:t xml:space="preserve"> </w:t>
      </w:r>
      <w:r w:rsidR="00875163">
        <w:rPr>
          <w:rFonts w:asciiTheme="minorHAnsi" w:eastAsia="Arial" w:hAnsiTheme="minorHAnsi" w:cstheme="minorHAnsi"/>
          <w:szCs w:val="20"/>
        </w:rPr>
        <w:t xml:space="preserve">- </w:t>
      </w:r>
      <w:r w:rsidR="00A20AB6" w:rsidRPr="0080670E">
        <w:rPr>
          <w:rFonts w:asciiTheme="minorHAnsi" w:eastAsia="Arial" w:hAnsiTheme="minorHAnsi" w:cstheme="minorHAnsi"/>
          <w:szCs w:val="20"/>
        </w:rPr>
        <w:t xml:space="preserve">The current state of </w:t>
      </w:r>
      <w:r w:rsidR="00AB1080">
        <w:rPr>
          <w:rFonts w:asciiTheme="minorHAnsi" w:eastAsia="Arial" w:hAnsiTheme="minorHAnsi" w:cstheme="minorHAnsi"/>
          <w:szCs w:val="20"/>
        </w:rPr>
        <w:t xml:space="preserve">the </w:t>
      </w:r>
      <w:r w:rsidR="00A20AB6" w:rsidRPr="0080670E">
        <w:rPr>
          <w:rFonts w:asciiTheme="minorHAnsi" w:eastAsia="Arial" w:hAnsiTheme="minorHAnsi" w:cstheme="minorHAnsi"/>
          <w:szCs w:val="20"/>
        </w:rPr>
        <w:t>button.</w:t>
      </w:r>
    </w:p>
    <w:p w:rsidR="00875163" w:rsidRPr="00226E3D" w:rsidRDefault="00875163" w:rsidP="00875163">
      <w:pPr>
        <w:pBdr>
          <w:bottom w:val="single" w:sz="12" w:space="0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" w:hAnsi="Courier New" w:cs="Courier New"/>
          <w:szCs w:val="20"/>
        </w:rPr>
      </w:pPr>
    </w:p>
    <w:p w:rsidR="00875163" w:rsidRDefault="00875163" w:rsidP="00875163">
      <w:pPr>
        <w:rPr>
          <w:rFonts w:asciiTheme="minorHAnsi" w:eastAsia="Courier" w:hAnsiTheme="minorHAnsi" w:cstheme="minorHAnsi"/>
          <w:szCs w:val="20"/>
        </w:rPr>
      </w:pPr>
    </w:p>
    <w:p w:rsidR="00A77B3E" w:rsidRDefault="00A77B3E">
      <w:pPr>
        <w:spacing w:line="276" w:lineRule="auto"/>
        <w:rPr>
          <w:rFonts w:asciiTheme="minorHAnsi" w:eastAsia="Arial" w:hAnsiTheme="minorHAnsi" w:cstheme="minorHAnsi"/>
          <w:b/>
          <w:bCs/>
          <w:szCs w:val="22"/>
        </w:rPr>
      </w:pPr>
    </w:p>
    <w:p w:rsidR="00875163" w:rsidRPr="0080670E" w:rsidRDefault="00875163">
      <w:pPr>
        <w:spacing w:line="276" w:lineRule="auto"/>
        <w:rPr>
          <w:rFonts w:asciiTheme="minorHAnsi" w:eastAsia="Arial" w:hAnsiTheme="minorHAnsi" w:cstheme="minorHAnsi"/>
          <w:b/>
          <w:bCs/>
          <w:szCs w:val="22"/>
        </w:rPr>
      </w:pPr>
    </w:p>
    <w:p w:rsidR="00965713" w:rsidRDefault="00965713">
      <w:pPr>
        <w:rPr>
          <w:rFonts w:asciiTheme="minorHAnsi" w:eastAsia="Arial" w:hAnsiTheme="minorHAnsi" w:cstheme="minorHAnsi"/>
          <w:b/>
          <w:bCs/>
          <w:sz w:val="28"/>
          <w:szCs w:val="26"/>
        </w:rPr>
      </w:pPr>
      <w:proofErr w:type="spellStart"/>
      <w:proofErr w:type="gramStart"/>
      <w:r w:rsidRPr="00965713">
        <w:rPr>
          <w:rFonts w:asciiTheme="minorHAnsi" w:eastAsia="Arial" w:hAnsiTheme="minorHAnsi" w:cstheme="minorHAnsi"/>
          <w:b/>
          <w:bCs/>
          <w:sz w:val="28"/>
          <w:szCs w:val="26"/>
        </w:rPr>
        <w:t>jajaControlSignalLost</w:t>
      </w:r>
      <w:proofErr w:type="spellEnd"/>
      <w:proofErr w:type="gramEnd"/>
      <w:r w:rsidRPr="00965713">
        <w:rPr>
          <w:rFonts w:asciiTheme="minorHAnsi" w:eastAsia="Arial" w:hAnsiTheme="minorHAnsi" w:cstheme="minorHAnsi"/>
          <w:b/>
          <w:bCs/>
          <w:sz w:val="28"/>
          <w:szCs w:val="26"/>
        </w:rPr>
        <w:t xml:space="preserve"> </w:t>
      </w:r>
    </w:p>
    <w:p w:rsidR="00A77B3E" w:rsidRPr="0080670E" w:rsidRDefault="00965713">
      <w:pPr>
        <w:rPr>
          <w:rFonts w:asciiTheme="minorHAnsi" w:eastAsia="Arial" w:hAnsiTheme="minorHAnsi" w:cstheme="minorHAnsi"/>
          <w:szCs w:val="20"/>
        </w:rPr>
      </w:pPr>
      <w:proofErr w:type="gramStart"/>
      <w:r>
        <w:rPr>
          <w:rFonts w:asciiTheme="minorHAnsi" w:eastAsia="Arial" w:hAnsiTheme="minorHAnsi" w:cstheme="minorHAnsi"/>
          <w:szCs w:val="20"/>
        </w:rPr>
        <w:t>Invoked</w:t>
      </w:r>
      <w:r w:rsidRPr="0080670E">
        <w:rPr>
          <w:rFonts w:asciiTheme="minorHAnsi" w:eastAsia="Arial" w:hAnsiTheme="minorHAnsi" w:cstheme="minorHAnsi"/>
          <w:szCs w:val="20"/>
        </w:rPr>
        <w:t xml:space="preserve"> </w:t>
      </w:r>
      <w:r w:rsidR="00A20AB6" w:rsidRPr="0080670E">
        <w:rPr>
          <w:rFonts w:asciiTheme="minorHAnsi" w:eastAsia="Arial" w:hAnsiTheme="minorHAnsi" w:cstheme="minorHAnsi"/>
          <w:szCs w:val="20"/>
        </w:rPr>
        <w:t xml:space="preserve">when </w:t>
      </w:r>
      <w:proofErr w:type="spellStart"/>
      <w:r>
        <w:rPr>
          <w:rFonts w:asciiTheme="minorHAnsi" w:eastAsia="Arial" w:hAnsiTheme="minorHAnsi" w:cstheme="minorHAnsi"/>
          <w:szCs w:val="20"/>
        </w:rPr>
        <w:t>devive</w:t>
      </w:r>
      <w:proofErr w:type="spellEnd"/>
      <w:r>
        <w:rPr>
          <w:rFonts w:asciiTheme="minorHAnsi" w:eastAsia="Arial" w:hAnsiTheme="minorHAnsi" w:cstheme="minorHAnsi"/>
          <w:szCs w:val="20"/>
        </w:rPr>
        <w:t xml:space="preserve"> signal is lost</w:t>
      </w:r>
      <w:r w:rsidR="00A20AB6" w:rsidRPr="0080670E">
        <w:rPr>
          <w:rFonts w:asciiTheme="minorHAnsi" w:eastAsia="Arial" w:hAnsiTheme="minorHAnsi" w:cstheme="minorHAnsi"/>
          <w:szCs w:val="20"/>
        </w:rPr>
        <w:t>.</w:t>
      </w:r>
      <w:proofErr w:type="gramEnd"/>
    </w:p>
    <w:p w:rsidR="00A77B3E" w:rsidRPr="00226E3D" w:rsidRDefault="00965713" w:rsidP="00226E3D">
      <w:pPr>
        <w:rPr>
          <w:rFonts w:ascii="Courier New" w:eastAsia="Arial" w:hAnsi="Courier New" w:cs="Courier New"/>
          <w:szCs w:val="20"/>
        </w:rPr>
      </w:pPr>
      <w:bookmarkStart w:id="0" w:name="_GoBack"/>
      <w:bookmarkEnd w:id="0"/>
      <w:r w:rsidRPr="00965713">
        <w:rPr>
          <w:rFonts w:ascii="Courier New" w:eastAsia="Arial" w:hAnsi="Courier New" w:cs="Courier New"/>
          <w:szCs w:val="20"/>
        </w:rPr>
        <w:t xml:space="preserve">void </w:t>
      </w:r>
      <w:proofErr w:type="spellStart"/>
      <w:r w:rsidRPr="00965713">
        <w:rPr>
          <w:rFonts w:ascii="Courier New" w:eastAsia="Arial" w:hAnsi="Courier New" w:cs="Courier New"/>
          <w:szCs w:val="20"/>
        </w:rPr>
        <w:t>jajaControlSignalLost</w:t>
      </w:r>
      <w:proofErr w:type="spellEnd"/>
      <w:r w:rsidRPr="00965713">
        <w:rPr>
          <w:rFonts w:ascii="Courier New" w:eastAsia="Arial" w:hAnsi="Courier New" w:cs="Courier New"/>
          <w:szCs w:val="20"/>
        </w:rPr>
        <w:t>()</w:t>
      </w:r>
    </w:p>
    <w:p w:rsidR="00875163" w:rsidRPr="00226E3D" w:rsidRDefault="00875163" w:rsidP="00875163">
      <w:pPr>
        <w:pBdr>
          <w:bottom w:val="single" w:sz="12" w:space="0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" w:hAnsi="Courier New" w:cs="Courier New"/>
          <w:szCs w:val="20"/>
        </w:rPr>
      </w:pPr>
    </w:p>
    <w:p w:rsidR="00875163" w:rsidRDefault="00875163" w:rsidP="00875163">
      <w:pPr>
        <w:rPr>
          <w:rFonts w:asciiTheme="minorHAnsi" w:eastAsia="Courier" w:hAnsiTheme="minorHAnsi" w:cstheme="minorHAnsi"/>
          <w:szCs w:val="20"/>
        </w:rPr>
      </w:pPr>
    </w:p>
    <w:p w:rsidR="00A77B3E" w:rsidRDefault="00A77B3E">
      <w:pPr>
        <w:rPr>
          <w:rFonts w:asciiTheme="minorHAnsi" w:eastAsia="Arial" w:hAnsiTheme="minorHAnsi" w:cstheme="minorHAnsi"/>
          <w:b/>
          <w:bCs/>
          <w:szCs w:val="22"/>
        </w:rPr>
      </w:pPr>
    </w:p>
    <w:p w:rsidR="00875163" w:rsidRPr="0080670E" w:rsidRDefault="00875163">
      <w:pPr>
        <w:rPr>
          <w:rFonts w:asciiTheme="minorHAnsi" w:eastAsia="Arial" w:hAnsiTheme="minorHAnsi" w:cstheme="minorHAnsi"/>
          <w:b/>
          <w:bCs/>
          <w:szCs w:val="22"/>
        </w:rPr>
      </w:pPr>
    </w:p>
    <w:p w:rsidR="00965713" w:rsidRDefault="00965713">
      <w:pPr>
        <w:rPr>
          <w:rFonts w:asciiTheme="minorHAnsi" w:eastAsia="Arial" w:hAnsiTheme="minorHAnsi" w:cstheme="minorHAnsi"/>
          <w:b/>
          <w:bCs/>
          <w:sz w:val="28"/>
          <w:szCs w:val="26"/>
        </w:rPr>
      </w:pPr>
      <w:proofErr w:type="spellStart"/>
      <w:proofErr w:type="gramStart"/>
      <w:r w:rsidRPr="00965713">
        <w:rPr>
          <w:rFonts w:asciiTheme="minorHAnsi" w:eastAsia="Arial" w:hAnsiTheme="minorHAnsi" w:cstheme="minorHAnsi"/>
          <w:b/>
          <w:bCs/>
          <w:sz w:val="28"/>
          <w:szCs w:val="26"/>
        </w:rPr>
        <w:t>jajaControlSignalRestored</w:t>
      </w:r>
      <w:proofErr w:type="spellEnd"/>
      <w:proofErr w:type="gramEnd"/>
      <w:r w:rsidRPr="00965713">
        <w:rPr>
          <w:rFonts w:asciiTheme="minorHAnsi" w:eastAsia="Arial" w:hAnsiTheme="minorHAnsi" w:cstheme="minorHAnsi"/>
          <w:b/>
          <w:bCs/>
          <w:sz w:val="28"/>
          <w:szCs w:val="26"/>
        </w:rPr>
        <w:t xml:space="preserve"> </w:t>
      </w:r>
    </w:p>
    <w:p w:rsidR="00965713" w:rsidRDefault="00965713" w:rsidP="00226E3D">
      <w:pPr>
        <w:rPr>
          <w:rFonts w:ascii="Courier New" w:eastAsia="Arial" w:hAnsi="Courier New" w:cs="Courier New"/>
          <w:szCs w:val="20"/>
        </w:rPr>
      </w:pPr>
      <w:r>
        <w:rPr>
          <w:rFonts w:asciiTheme="minorHAnsi" w:eastAsia="Arial" w:hAnsiTheme="minorHAnsi" w:cstheme="minorHAnsi"/>
          <w:szCs w:val="20"/>
        </w:rPr>
        <w:t>Invoked</w:t>
      </w:r>
      <w:r w:rsidRPr="0080670E">
        <w:rPr>
          <w:rFonts w:asciiTheme="minorHAnsi" w:eastAsia="Arial" w:hAnsiTheme="minorHAnsi" w:cstheme="minorHAnsi"/>
          <w:szCs w:val="20"/>
        </w:rPr>
        <w:t xml:space="preserve"> when </w:t>
      </w:r>
      <w:r>
        <w:rPr>
          <w:rFonts w:asciiTheme="minorHAnsi" w:eastAsia="Arial" w:hAnsiTheme="minorHAnsi" w:cstheme="minorHAnsi"/>
          <w:szCs w:val="20"/>
        </w:rPr>
        <w:t>devi</w:t>
      </w:r>
      <w:r w:rsidR="000D5FC9">
        <w:rPr>
          <w:rFonts w:asciiTheme="minorHAnsi" w:eastAsia="Arial" w:hAnsiTheme="minorHAnsi" w:cstheme="minorHAnsi"/>
          <w:szCs w:val="20"/>
        </w:rPr>
        <w:t>c</w:t>
      </w:r>
      <w:r>
        <w:rPr>
          <w:rFonts w:asciiTheme="minorHAnsi" w:eastAsia="Arial" w:hAnsiTheme="minorHAnsi" w:cstheme="minorHAnsi"/>
          <w:szCs w:val="20"/>
        </w:rPr>
        <w:t>e signal is restored</w:t>
      </w:r>
    </w:p>
    <w:p w:rsidR="00A77B3E" w:rsidRPr="00226E3D" w:rsidRDefault="00965713" w:rsidP="00226E3D">
      <w:pPr>
        <w:rPr>
          <w:rFonts w:ascii="Courier New" w:eastAsia="Arial" w:hAnsi="Courier New" w:cs="Courier New"/>
          <w:szCs w:val="20"/>
        </w:rPr>
      </w:pPr>
      <w:proofErr w:type="gramStart"/>
      <w:r w:rsidRPr="00965713">
        <w:rPr>
          <w:rFonts w:ascii="Courier New" w:eastAsia="Arial" w:hAnsi="Courier New" w:cs="Courier New"/>
          <w:szCs w:val="20"/>
        </w:rPr>
        <w:t>v</w:t>
      </w:r>
      <w:r>
        <w:rPr>
          <w:rFonts w:ascii="Courier New" w:eastAsia="Arial" w:hAnsi="Courier New" w:cs="Courier New"/>
          <w:szCs w:val="20"/>
        </w:rPr>
        <w:t>oid</w:t>
      </w:r>
      <w:proofErr w:type="gramEnd"/>
      <w:r>
        <w:rPr>
          <w:rFonts w:ascii="Courier New" w:eastAsia="Arial" w:hAnsi="Courier New" w:cs="Courier New"/>
          <w:szCs w:val="20"/>
        </w:rPr>
        <w:t xml:space="preserve"> </w:t>
      </w:r>
      <w:proofErr w:type="spellStart"/>
      <w:r>
        <w:rPr>
          <w:rFonts w:ascii="Courier New" w:eastAsia="Arial" w:hAnsi="Courier New" w:cs="Courier New"/>
          <w:szCs w:val="20"/>
        </w:rPr>
        <w:t>jajaControlSignalRestored</w:t>
      </w:r>
      <w:proofErr w:type="spellEnd"/>
      <w:r>
        <w:rPr>
          <w:rFonts w:ascii="Courier New" w:eastAsia="Arial" w:hAnsi="Courier New" w:cs="Courier New"/>
          <w:szCs w:val="20"/>
        </w:rPr>
        <w:t>()</w:t>
      </w:r>
    </w:p>
    <w:p w:rsidR="00875163" w:rsidRPr="00226E3D" w:rsidRDefault="00875163" w:rsidP="00875163">
      <w:pPr>
        <w:pBdr>
          <w:bottom w:val="single" w:sz="12" w:space="0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" w:hAnsi="Courier New" w:cs="Courier New"/>
          <w:szCs w:val="20"/>
        </w:rPr>
      </w:pPr>
    </w:p>
    <w:p w:rsidR="00875163" w:rsidRDefault="00875163" w:rsidP="00875163">
      <w:pPr>
        <w:rPr>
          <w:rFonts w:asciiTheme="minorHAnsi" w:eastAsia="Courier" w:hAnsiTheme="minorHAnsi" w:cstheme="minorHAnsi"/>
          <w:szCs w:val="20"/>
        </w:rPr>
      </w:pPr>
    </w:p>
    <w:p w:rsidR="00A77B3E" w:rsidRDefault="00A77B3E">
      <w:pPr>
        <w:rPr>
          <w:rFonts w:asciiTheme="minorHAnsi" w:eastAsia="Arial" w:hAnsiTheme="minorHAnsi" w:cstheme="minorHAnsi"/>
          <w:b/>
          <w:bCs/>
          <w:szCs w:val="22"/>
        </w:rPr>
      </w:pPr>
    </w:p>
    <w:p w:rsidR="00875163" w:rsidRPr="0080670E" w:rsidRDefault="00875163">
      <w:pPr>
        <w:rPr>
          <w:rFonts w:asciiTheme="minorHAnsi" w:eastAsia="Arial" w:hAnsiTheme="minorHAnsi" w:cstheme="minorHAnsi"/>
          <w:b/>
          <w:bCs/>
          <w:szCs w:val="22"/>
        </w:rPr>
      </w:pPr>
    </w:p>
    <w:p w:rsidR="00A77B3E" w:rsidRPr="0080670E" w:rsidRDefault="000A263A">
      <w:pPr>
        <w:rPr>
          <w:rFonts w:asciiTheme="minorHAnsi" w:eastAsia="Arial" w:hAnsiTheme="minorHAnsi" w:cstheme="minorHAnsi"/>
          <w:b/>
          <w:bCs/>
          <w:sz w:val="28"/>
          <w:szCs w:val="26"/>
        </w:rPr>
      </w:pPr>
      <w:proofErr w:type="spellStart"/>
      <w:proofErr w:type="gramStart"/>
      <w:r w:rsidRPr="000A263A">
        <w:rPr>
          <w:rFonts w:asciiTheme="minorHAnsi" w:eastAsia="Arial" w:hAnsiTheme="minorHAnsi" w:cstheme="minorHAnsi"/>
          <w:b/>
          <w:bCs/>
          <w:sz w:val="28"/>
          <w:szCs w:val="26"/>
        </w:rPr>
        <w:t>jajaControlError</w:t>
      </w:r>
      <w:proofErr w:type="spellEnd"/>
      <w:proofErr w:type="gramEnd"/>
    </w:p>
    <w:p w:rsidR="00A77B3E" w:rsidRPr="0080670E" w:rsidRDefault="00965713">
      <w:pPr>
        <w:rPr>
          <w:rFonts w:asciiTheme="minorHAnsi" w:eastAsia="Arial" w:hAnsiTheme="minorHAnsi" w:cstheme="minorHAnsi"/>
          <w:szCs w:val="20"/>
        </w:rPr>
      </w:pPr>
      <w:r>
        <w:rPr>
          <w:rFonts w:asciiTheme="minorHAnsi" w:eastAsia="Arial" w:hAnsiTheme="minorHAnsi" w:cstheme="minorHAnsi"/>
          <w:szCs w:val="20"/>
        </w:rPr>
        <w:t>Invoked</w:t>
      </w:r>
      <w:r w:rsidRPr="0080670E">
        <w:rPr>
          <w:rFonts w:asciiTheme="minorHAnsi" w:eastAsia="Arial" w:hAnsiTheme="minorHAnsi" w:cstheme="minorHAnsi"/>
          <w:szCs w:val="20"/>
        </w:rPr>
        <w:t xml:space="preserve"> </w:t>
      </w:r>
      <w:r w:rsidR="000A263A">
        <w:rPr>
          <w:rFonts w:asciiTheme="minorHAnsi" w:eastAsia="Arial" w:hAnsiTheme="minorHAnsi" w:cstheme="minorHAnsi"/>
          <w:szCs w:val="20"/>
        </w:rPr>
        <w:t>error occurred during signal processing</w:t>
      </w:r>
      <w:r w:rsidR="00A20AB6" w:rsidRPr="0080670E">
        <w:rPr>
          <w:rFonts w:asciiTheme="minorHAnsi" w:eastAsia="Arial" w:hAnsiTheme="minorHAnsi" w:cstheme="minorHAnsi"/>
          <w:szCs w:val="20"/>
        </w:rPr>
        <w:t>.</w:t>
      </w:r>
    </w:p>
    <w:p w:rsidR="00A77B3E" w:rsidRPr="00226E3D" w:rsidRDefault="000A263A" w:rsidP="00226E3D">
      <w:pPr>
        <w:rPr>
          <w:rFonts w:ascii="Courier New" w:eastAsia="Arial" w:hAnsi="Courier New" w:cs="Courier New"/>
          <w:szCs w:val="20"/>
        </w:rPr>
      </w:pPr>
      <w:proofErr w:type="gramStart"/>
      <w:r w:rsidRPr="000A263A">
        <w:rPr>
          <w:rFonts w:ascii="Courier New" w:eastAsia="Arial" w:hAnsi="Courier New" w:cs="Courier New"/>
          <w:szCs w:val="20"/>
        </w:rPr>
        <w:t>void</w:t>
      </w:r>
      <w:proofErr w:type="gramEnd"/>
      <w:r w:rsidRPr="000A263A">
        <w:rPr>
          <w:rFonts w:ascii="Courier New" w:eastAsia="Arial" w:hAnsi="Courier New" w:cs="Courier New"/>
          <w:szCs w:val="20"/>
        </w:rPr>
        <w:t xml:space="preserve"> </w:t>
      </w:r>
      <w:proofErr w:type="spellStart"/>
      <w:r w:rsidRPr="000A263A">
        <w:rPr>
          <w:rFonts w:ascii="Courier New" w:eastAsia="Arial" w:hAnsi="Courier New" w:cs="Courier New"/>
          <w:szCs w:val="20"/>
        </w:rPr>
        <w:t>jajaControlError</w:t>
      </w:r>
      <w:proofErr w:type="spellEnd"/>
      <w:r w:rsidRPr="000A263A">
        <w:rPr>
          <w:rFonts w:ascii="Courier New" w:eastAsia="Arial" w:hAnsi="Courier New" w:cs="Courier New"/>
          <w:szCs w:val="20"/>
        </w:rPr>
        <w:t>();</w:t>
      </w:r>
    </w:p>
    <w:p w:rsidR="00875163" w:rsidRPr="00226E3D" w:rsidRDefault="00875163" w:rsidP="00875163">
      <w:pPr>
        <w:pBdr>
          <w:bottom w:val="single" w:sz="12" w:space="0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" w:hAnsi="Courier New" w:cs="Courier New"/>
          <w:szCs w:val="20"/>
        </w:rPr>
      </w:pPr>
    </w:p>
    <w:p w:rsidR="00875163" w:rsidRDefault="00875163" w:rsidP="00875163">
      <w:pPr>
        <w:rPr>
          <w:rFonts w:asciiTheme="minorHAnsi" w:eastAsia="Courier" w:hAnsiTheme="minorHAnsi" w:cstheme="minorHAnsi"/>
          <w:szCs w:val="20"/>
        </w:rPr>
      </w:pPr>
    </w:p>
    <w:p w:rsidR="00875163" w:rsidRDefault="00875163">
      <w:pPr>
        <w:rPr>
          <w:rFonts w:asciiTheme="minorHAnsi" w:eastAsia="Arial" w:hAnsiTheme="minorHAnsi" w:cstheme="minorHAnsi"/>
          <w:b/>
          <w:bCs/>
          <w:szCs w:val="22"/>
        </w:rPr>
      </w:pPr>
    </w:p>
    <w:p w:rsidR="00875163" w:rsidRPr="0080670E" w:rsidRDefault="00875163">
      <w:pPr>
        <w:rPr>
          <w:rFonts w:asciiTheme="minorHAnsi" w:eastAsia="Arial" w:hAnsiTheme="minorHAnsi" w:cstheme="minorHAnsi"/>
          <w:b/>
          <w:bCs/>
          <w:szCs w:val="22"/>
        </w:rPr>
      </w:pPr>
    </w:p>
    <w:p w:rsidR="00A4054B" w:rsidRDefault="00A4054B">
      <w:pPr>
        <w:rPr>
          <w:rFonts w:asciiTheme="minorHAnsi" w:eastAsia="Arial" w:hAnsiTheme="minorHAnsi" w:cstheme="minorHAnsi"/>
          <w:b/>
          <w:bCs/>
          <w:sz w:val="28"/>
          <w:szCs w:val="26"/>
        </w:rPr>
      </w:pPr>
      <w:proofErr w:type="spellStart"/>
      <w:proofErr w:type="gramStart"/>
      <w:r w:rsidRPr="00A4054B">
        <w:rPr>
          <w:rFonts w:asciiTheme="minorHAnsi" w:eastAsia="Arial" w:hAnsiTheme="minorHAnsi" w:cstheme="minorHAnsi"/>
          <w:b/>
          <w:bCs/>
          <w:sz w:val="28"/>
          <w:szCs w:val="26"/>
        </w:rPr>
        <w:t>signalValueChanged</w:t>
      </w:r>
      <w:proofErr w:type="spellEnd"/>
      <w:proofErr w:type="gramEnd"/>
      <w:r w:rsidRPr="00A4054B">
        <w:rPr>
          <w:rFonts w:asciiTheme="minorHAnsi" w:eastAsia="Arial" w:hAnsiTheme="minorHAnsi" w:cstheme="minorHAnsi"/>
          <w:b/>
          <w:bCs/>
          <w:sz w:val="28"/>
          <w:szCs w:val="26"/>
        </w:rPr>
        <w:t xml:space="preserve"> </w:t>
      </w:r>
    </w:p>
    <w:p w:rsidR="00A77B3E" w:rsidRPr="0080670E" w:rsidRDefault="00965713">
      <w:pPr>
        <w:rPr>
          <w:rFonts w:asciiTheme="minorHAnsi" w:eastAsia="Arial" w:hAnsiTheme="minorHAnsi" w:cstheme="minorHAnsi"/>
          <w:szCs w:val="20"/>
        </w:rPr>
      </w:pPr>
      <w:proofErr w:type="gramStart"/>
      <w:r>
        <w:rPr>
          <w:rFonts w:asciiTheme="minorHAnsi" w:eastAsia="Arial" w:hAnsiTheme="minorHAnsi" w:cstheme="minorHAnsi"/>
          <w:szCs w:val="20"/>
        </w:rPr>
        <w:t>Invoked</w:t>
      </w:r>
      <w:r w:rsidRPr="0080670E">
        <w:rPr>
          <w:rFonts w:asciiTheme="minorHAnsi" w:eastAsia="Arial" w:hAnsiTheme="minorHAnsi" w:cstheme="minorHAnsi"/>
          <w:szCs w:val="20"/>
        </w:rPr>
        <w:t xml:space="preserve"> </w:t>
      </w:r>
      <w:r w:rsidR="00A20AB6" w:rsidRPr="0080670E">
        <w:rPr>
          <w:rFonts w:asciiTheme="minorHAnsi" w:eastAsia="Arial" w:hAnsiTheme="minorHAnsi" w:cstheme="minorHAnsi"/>
          <w:szCs w:val="20"/>
        </w:rPr>
        <w:t xml:space="preserve">when </w:t>
      </w:r>
      <w:r w:rsidR="00AB1080">
        <w:rPr>
          <w:rFonts w:asciiTheme="minorHAnsi" w:eastAsia="Arial" w:hAnsiTheme="minorHAnsi" w:cstheme="minorHAnsi"/>
          <w:szCs w:val="20"/>
        </w:rPr>
        <w:t xml:space="preserve">the </w:t>
      </w:r>
      <w:r w:rsidR="00A20AB6" w:rsidRPr="0080670E">
        <w:rPr>
          <w:rFonts w:asciiTheme="minorHAnsi" w:eastAsia="Arial" w:hAnsiTheme="minorHAnsi" w:cstheme="minorHAnsi"/>
          <w:szCs w:val="20"/>
        </w:rPr>
        <w:t>pressure is changed.</w:t>
      </w:r>
      <w:proofErr w:type="gramEnd"/>
    </w:p>
    <w:p w:rsidR="00A77B3E" w:rsidRPr="00226E3D" w:rsidRDefault="00A4054B">
      <w:pPr>
        <w:rPr>
          <w:rFonts w:ascii="Courier New" w:eastAsia="Arial" w:hAnsi="Courier New" w:cs="Courier New"/>
          <w:szCs w:val="20"/>
        </w:rPr>
      </w:pPr>
      <w:proofErr w:type="gramStart"/>
      <w:r w:rsidRPr="00A4054B">
        <w:rPr>
          <w:rFonts w:ascii="Courier New" w:eastAsia="Arial" w:hAnsi="Courier New" w:cs="Courier New"/>
          <w:szCs w:val="20"/>
        </w:rPr>
        <w:t>void</w:t>
      </w:r>
      <w:proofErr w:type="gramEnd"/>
      <w:r w:rsidRPr="00A4054B">
        <w:rPr>
          <w:rFonts w:ascii="Courier New" w:eastAsia="Arial" w:hAnsi="Courier New" w:cs="Courier New"/>
          <w:szCs w:val="20"/>
        </w:rPr>
        <w:t xml:space="preserve"> </w:t>
      </w:r>
      <w:proofErr w:type="spellStart"/>
      <w:r w:rsidRPr="00A4054B">
        <w:rPr>
          <w:rFonts w:ascii="Courier New" w:eastAsia="Arial" w:hAnsi="Courier New" w:cs="Courier New"/>
          <w:szCs w:val="20"/>
        </w:rPr>
        <w:t>signalValueChanged</w:t>
      </w:r>
      <w:proofErr w:type="spellEnd"/>
      <w:r w:rsidRPr="00A4054B">
        <w:rPr>
          <w:rFonts w:ascii="Courier New" w:eastAsia="Arial" w:hAnsi="Courier New" w:cs="Courier New"/>
          <w:szCs w:val="20"/>
        </w:rPr>
        <w:t>(double value)</w:t>
      </w:r>
    </w:p>
    <w:p w:rsidR="00A77B3E" w:rsidRPr="0080670E" w:rsidRDefault="00A20AB6">
      <w:pPr>
        <w:rPr>
          <w:rFonts w:asciiTheme="minorHAnsi" w:eastAsia="Verdana" w:hAnsiTheme="minorHAnsi" w:cstheme="minorHAnsi"/>
          <w:b/>
          <w:bCs/>
          <w:szCs w:val="20"/>
        </w:rPr>
      </w:pPr>
      <w:r w:rsidRPr="0080670E">
        <w:rPr>
          <w:rFonts w:asciiTheme="minorHAnsi" w:eastAsia="Verdana" w:hAnsiTheme="minorHAnsi" w:cstheme="minorHAnsi"/>
          <w:b/>
          <w:bCs/>
          <w:szCs w:val="20"/>
        </w:rPr>
        <w:t>Parameters</w:t>
      </w:r>
    </w:p>
    <w:p w:rsidR="00A77B3E" w:rsidRPr="0080670E" w:rsidRDefault="00A4054B" w:rsidP="00875163">
      <w:pPr>
        <w:rPr>
          <w:rFonts w:asciiTheme="minorHAnsi" w:eastAsia="Arial" w:hAnsiTheme="minorHAnsi" w:cstheme="minorHAnsi"/>
          <w:szCs w:val="20"/>
        </w:rPr>
      </w:pPr>
      <w:proofErr w:type="gramStart"/>
      <w:r w:rsidRPr="00A4054B">
        <w:rPr>
          <w:rFonts w:ascii="Courier New" w:eastAsia="Arial" w:hAnsi="Courier New" w:cs="Courier New"/>
          <w:szCs w:val="20"/>
        </w:rPr>
        <w:t>value</w:t>
      </w:r>
      <w:proofErr w:type="gramEnd"/>
      <w:r>
        <w:rPr>
          <w:rFonts w:asciiTheme="minorHAnsi" w:eastAsia="Arial" w:hAnsiTheme="minorHAnsi" w:cstheme="minorHAnsi"/>
          <w:szCs w:val="20"/>
        </w:rPr>
        <w:t xml:space="preserve"> </w:t>
      </w:r>
      <w:r w:rsidR="00875163">
        <w:rPr>
          <w:rFonts w:asciiTheme="minorHAnsi" w:eastAsia="Arial" w:hAnsiTheme="minorHAnsi" w:cstheme="minorHAnsi"/>
          <w:szCs w:val="20"/>
        </w:rPr>
        <w:t xml:space="preserve">- </w:t>
      </w:r>
      <w:r w:rsidR="00875163" w:rsidRPr="0080670E">
        <w:rPr>
          <w:rFonts w:asciiTheme="minorHAnsi" w:eastAsia="Arial" w:hAnsiTheme="minorHAnsi" w:cstheme="minorHAnsi"/>
          <w:szCs w:val="20"/>
        </w:rPr>
        <w:t xml:space="preserve">the </w:t>
      </w:r>
      <w:r w:rsidR="00A20AB6" w:rsidRPr="0080670E">
        <w:rPr>
          <w:rFonts w:asciiTheme="minorHAnsi" w:eastAsia="Arial" w:hAnsiTheme="minorHAnsi" w:cstheme="minorHAnsi"/>
          <w:szCs w:val="20"/>
        </w:rPr>
        <w:t xml:space="preserve">current pressure value. </w:t>
      </w:r>
      <w:r>
        <w:rPr>
          <w:rFonts w:asciiTheme="minorHAnsi" w:eastAsia="Arial" w:hAnsiTheme="minorHAnsi" w:cstheme="minorHAnsi"/>
          <w:szCs w:val="20"/>
        </w:rPr>
        <w:t>0</w:t>
      </w:r>
      <w:r w:rsidR="00A20AB6" w:rsidRPr="0080670E">
        <w:rPr>
          <w:rFonts w:asciiTheme="minorHAnsi" w:eastAsia="Arial" w:hAnsiTheme="minorHAnsi" w:cstheme="minorHAnsi"/>
          <w:szCs w:val="20"/>
        </w:rPr>
        <w:t xml:space="preserve"> - </w:t>
      </w:r>
      <w:r>
        <w:rPr>
          <w:rFonts w:asciiTheme="minorHAnsi" w:eastAsia="Arial" w:hAnsiTheme="minorHAnsi" w:cstheme="minorHAnsi"/>
          <w:szCs w:val="20"/>
        </w:rPr>
        <w:t>1</w:t>
      </w:r>
    </w:p>
    <w:p w:rsidR="00875163" w:rsidRPr="00226E3D" w:rsidRDefault="00875163" w:rsidP="00875163">
      <w:pPr>
        <w:pBdr>
          <w:bottom w:val="single" w:sz="12" w:space="0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" w:hAnsi="Courier New" w:cs="Courier New"/>
          <w:szCs w:val="20"/>
        </w:rPr>
      </w:pPr>
    </w:p>
    <w:p w:rsidR="00875163" w:rsidRDefault="00875163" w:rsidP="00875163">
      <w:pPr>
        <w:rPr>
          <w:rFonts w:asciiTheme="minorHAnsi" w:eastAsia="Courier" w:hAnsiTheme="minorHAnsi" w:cstheme="minorHAnsi"/>
          <w:szCs w:val="20"/>
        </w:rPr>
      </w:pPr>
    </w:p>
    <w:p w:rsidR="00A77B3E" w:rsidRDefault="00A77B3E">
      <w:pPr>
        <w:spacing w:line="276" w:lineRule="auto"/>
        <w:rPr>
          <w:rFonts w:asciiTheme="minorHAnsi" w:eastAsia="Arial" w:hAnsiTheme="minorHAnsi" w:cstheme="minorHAnsi"/>
          <w:b/>
          <w:bCs/>
          <w:szCs w:val="22"/>
        </w:rPr>
      </w:pPr>
    </w:p>
    <w:p w:rsidR="00875163" w:rsidRPr="0080670E" w:rsidRDefault="00875163">
      <w:pPr>
        <w:spacing w:line="276" w:lineRule="auto"/>
        <w:rPr>
          <w:rFonts w:asciiTheme="minorHAnsi" w:eastAsia="Arial" w:hAnsiTheme="minorHAnsi" w:cstheme="minorHAnsi"/>
          <w:b/>
          <w:bCs/>
          <w:szCs w:val="22"/>
        </w:rPr>
      </w:pPr>
    </w:p>
    <w:p w:rsidR="00A77B3E" w:rsidRPr="0080670E" w:rsidRDefault="00124095">
      <w:pPr>
        <w:rPr>
          <w:rFonts w:asciiTheme="minorHAnsi" w:eastAsia="Arial" w:hAnsiTheme="minorHAnsi" w:cstheme="minorHAnsi"/>
          <w:b/>
          <w:bCs/>
          <w:sz w:val="28"/>
          <w:szCs w:val="26"/>
        </w:rPr>
      </w:pPr>
      <w:proofErr w:type="spellStart"/>
      <w:proofErr w:type="gramStart"/>
      <w:r w:rsidRPr="00124095">
        <w:rPr>
          <w:rFonts w:asciiTheme="minorHAnsi" w:eastAsia="Arial" w:hAnsiTheme="minorHAnsi" w:cstheme="minorHAnsi"/>
          <w:b/>
          <w:bCs/>
          <w:sz w:val="28"/>
          <w:szCs w:val="26"/>
        </w:rPr>
        <w:t>secondButtonValueChanged</w:t>
      </w:r>
      <w:proofErr w:type="spellEnd"/>
      <w:proofErr w:type="gramEnd"/>
      <w:r w:rsidR="00A20AB6" w:rsidRPr="0080670E">
        <w:rPr>
          <w:rFonts w:asciiTheme="minorHAnsi" w:eastAsia="Arial" w:hAnsiTheme="minorHAnsi" w:cstheme="minorHAnsi"/>
          <w:b/>
          <w:bCs/>
          <w:sz w:val="28"/>
          <w:szCs w:val="26"/>
        </w:rPr>
        <w:t>:</w:t>
      </w:r>
    </w:p>
    <w:p w:rsidR="00A77B3E" w:rsidRPr="0080670E" w:rsidRDefault="00965713">
      <w:pPr>
        <w:rPr>
          <w:rFonts w:asciiTheme="minorHAnsi" w:eastAsia="Arial" w:hAnsiTheme="minorHAnsi" w:cstheme="minorHAnsi"/>
          <w:szCs w:val="20"/>
        </w:rPr>
      </w:pPr>
      <w:proofErr w:type="gramStart"/>
      <w:r>
        <w:rPr>
          <w:rFonts w:asciiTheme="minorHAnsi" w:eastAsia="Arial" w:hAnsiTheme="minorHAnsi" w:cstheme="minorHAnsi"/>
          <w:szCs w:val="20"/>
        </w:rPr>
        <w:t>Invoked</w:t>
      </w:r>
      <w:r w:rsidRPr="0080670E">
        <w:rPr>
          <w:rFonts w:asciiTheme="minorHAnsi" w:eastAsia="Arial" w:hAnsiTheme="minorHAnsi" w:cstheme="minorHAnsi"/>
          <w:szCs w:val="20"/>
        </w:rPr>
        <w:t xml:space="preserve"> </w:t>
      </w:r>
      <w:r w:rsidR="00A20AB6" w:rsidRPr="0080670E">
        <w:rPr>
          <w:rFonts w:asciiTheme="minorHAnsi" w:eastAsia="Arial" w:hAnsiTheme="minorHAnsi" w:cstheme="minorHAnsi"/>
          <w:szCs w:val="20"/>
        </w:rPr>
        <w:t xml:space="preserve">when </w:t>
      </w:r>
      <w:r w:rsidR="00AB1080">
        <w:rPr>
          <w:rFonts w:asciiTheme="minorHAnsi" w:eastAsia="Arial" w:hAnsiTheme="minorHAnsi" w:cstheme="minorHAnsi"/>
          <w:szCs w:val="20"/>
        </w:rPr>
        <w:t xml:space="preserve">the </w:t>
      </w:r>
      <w:r w:rsidR="00A20AB6" w:rsidRPr="0080670E">
        <w:rPr>
          <w:rFonts w:asciiTheme="minorHAnsi" w:eastAsia="Arial" w:hAnsiTheme="minorHAnsi" w:cstheme="minorHAnsi"/>
          <w:szCs w:val="20"/>
        </w:rPr>
        <w:t>pressure is changed.</w:t>
      </w:r>
      <w:proofErr w:type="gramEnd"/>
    </w:p>
    <w:p w:rsidR="00A77B3E" w:rsidRPr="00226E3D" w:rsidRDefault="00124095">
      <w:pPr>
        <w:rPr>
          <w:rFonts w:ascii="Courier New" w:eastAsia="Arial" w:hAnsi="Courier New" w:cs="Courier New"/>
          <w:szCs w:val="20"/>
        </w:rPr>
      </w:pPr>
      <w:proofErr w:type="gramStart"/>
      <w:r w:rsidRPr="00124095">
        <w:rPr>
          <w:rFonts w:ascii="Courier New" w:eastAsia="Arial" w:hAnsi="Courier New" w:cs="Courier New"/>
          <w:szCs w:val="20"/>
        </w:rPr>
        <w:t>void</w:t>
      </w:r>
      <w:proofErr w:type="gramEnd"/>
      <w:r w:rsidRPr="00124095">
        <w:rPr>
          <w:rFonts w:ascii="Courier New" w:eastAsia="Arial" w:hAnsi="Courier New" w:cs="Courier New"/>
          <w:szCs w:val="20"/>
        </w:rPr>
        <w:t xml:space="preserve"> </w:t>
      </w:r>
      <w:proofErr w:type="spellStart"/>
      <w:r w:rsidRPr="00124095">
        <w:rPr>
          <w:rFonts w:ascii="Courier New" w:eastAsia="Arial" w:hAnsi="Courier New" w:cs="Courier New"/>
          <w:szCs w:val="20"/>
        </w:rPr>
        <w:t>secondButtonValueChanged</w:t>
      </w:r>
      <w:proofErr w:type="spellEnd"/>
      <w:r w:rsidRPr="00124095">
        <w:rPr>
          <w:rFonts w:ascii="Courier New" w:eastAsia="Arial" w:hAnsi="Courier New" w:cs="Courier New"/>
          <w:szCs w:val="20"/>
        </w:rPr>
        <w:t>(</w:t>
      </w:r>
      <w:proofErr w:type="spellStart"/>
      <w:r w:rsidRPr="00124095">
        <w:rPr>
          <w:rFonts w:ascii="Courier New" w:eastAsia="Arial" w:hAnsi="Courier New" w:cs="Courier New"/>
          <w:szCs w:val="20"/>
        </w:rPr>
        <w:t>boolean</w:t>
      </w:r>
      <w:proofErr w:type="spellEnd"/>
      <w:r w:rsidRPr="00124095">
        <w:rPr>
          <w:rFonts w:ascii="Courier New" w:eastAsia="Arial" w:hAnsi="Courier New" w:cs="Courier New"/>
          <w:szCs w:val="20"/>
        </w:rPr>
        <w:t xml:space="preserve"> </w:t>
      </w:r>
      <w:proofErr w:type="spellStart"/>
      <w:r w:rsidRPr="00124095">
        <w:rPr>
          <w:rFonts w:ascii="Courier New" w:eastAsia="Arial" w:hAnsi="Courier New" w:cs="Courier New"/>
          <w:szCs w:val="20"/>
        </w:rPr>
        <w:t>isPressed</w:t>
      </w:r>
      <w:proofErr w:type="spellEnd"/>
      <w:r w:rsidRPr="00124095">
        <w:rPr>
          <w:rFonts w:ascii="Courier New" w:eastAsia="Arial" w:hAnsi="Courier New" w:cs="Courier New"/>
          <w:szCs w:val="20"/>
        </w:rPr>
        <w:t>)</w:t>
      </w:r>
    </w:p>
    <w:p w:rsidR="00A77B3E" w:rsidRPr="0080670E" w:rsidRDefault="00A20AB6">
      <w:pPr>
        <w:rPr>
          <w:rFonts w:asciiTheme="minorHAnsi" w:eastAsia="Verdana" w:hAnsiTheme="minorHAnsi" w:cstheme="minorHAnsi"/>
          <w:b/>
          <w:bCs/>
          <w:szCs w:val="20"/>
        </w:rPr>
      </w:pPr>
      <w:r w:rsidRPr="0080670E">
        <w:rPr>
          <w:rFonts w:asciiTheme="minorHAnsi" w:eastAsia="Verdana" w:hAnsiTheme="minorHAnsi" w:cstheme="minorHAnsi"/>
          <w:b/>
          <w:bCs/>
          <w:szCs w:val="20"/>
        </w:rPr>
        <w:t>Parameters</w:t>
      </w:r>
    </w:p>
    <w:p w:rsidR="00A77B3E" w:rsidRPr="0080670E" w:rsidRDefault="00124095" w:rsidP="00875163">
      <w:pPr>
        <w:rPr>
          <w:rFonts w:asciiTheme="minorHAnsi" w:eastAsia="Arial" w:hAnsiTheme="minorHAnsi" w:cstheme="minorHAnsi"/>
          <w:szCs w:val="20"/>
        </w:rPr>
      </w:pPr>
      <w:proofErr w:type="spellStart"/>
      <w:proofErr w:type="gramStart"/>
      <w:r w:rsidRPr="00124095">
        <w:rPr>
          <w:rFonts w:ascii="Courier New" w:eastAsia="Arial" w:hAnsi="Courier New" w:cs="Courier New"/>
          <w:szCs w:val="20"/>
        </w:rPr>
        <w:t>isPressed</w:t>
      </w:r>
      <w:proofErr w:type="spellEnd"/>
      <w:proofErr w:type="gramEnd"/>
      <w:r>
        <w:rPr>
          <w:rFonts w:asciiTheme="minorHAnsi" w:eastAsia="Arial" w:hAnsiTheme="minorHAnsi" w:cstheme="minorHAnsi"/>
          <w:szCs w:val="20"/>
        </w:rPr>
        <w:t xml:space="preserve"> </w:t>
      </w:r>
      <w:r w:rsidR="00875163">
        <w:rPr>
          <w:rFonts w:asciiTheme="minorHAnsi" w:eastAsia="Arial" w:hAnsiTheme="minorHAnsi" w:cstheme="minorHAnsi"/>
          <w:szCs w:val="20"/>
        </w:rPr>
        <w:t xml:space="preserve">- </w:t>
      </w:r>
      <w:r w:rsidR="00875163" w:rsidRPr="0080670E">
        <w:rPr>
          <w:rFonts w:asciiTheme="minorHAnsi" w:eastAsia="Arial" w:hAnsiTheme="minorHAnsi" w:cstheme="minorHAnsi"/>
          <w:szCs w:val="20"/>
        </w:rPr>
        <w:t xml:space="preserve">the </w:t>
      </w:r>
      <w:r w:rsidR="00A20AB6" w:rsidRPr="0080670E">
        <w:rPr>
          <w:rFonts w:asciiTheme="minorHAnsi" w:eastAsia="Arial" w:hAnsiTheme="minorHAnsi" w:cstheme="minorHAnsi"/>
          <w:szCs w:val="20"/>
        </w:rPr>
        <w:t xml:space="preserve">current state of </w:t>
      </w:r>
      <w:r w:rsidR="00AB1080">
        <w:rPr>
          <w:rFonts w:asciiTheme="minorHAnsi" w:eastAsia="Arial" w:hAnsiTheme="minorHAnsi" w:cstheme="minorHAnsi"/>
          <w:szCs w:val="20"/>
        </w:rPr>
        <w:t xml:space="preserve">the </w:t>
      </w:r>
      <w:r w:rsidR="00A20AB6" w:rsidRPr="0080670E">
        <w:rPr>
          <w:rFonts w:asciiTheme="minorHAnsi" w:eastAsia="Arial" w:hAnsiTheme="minorHAnsi" w:cstheme="minorHAnsi"/>
          <w:szCs w:val="20"/>
        </w:rPr>
        <w:t>button.</w:t>
      </w:r>
    </w:p>
    <w:p w:rsidR="00A77B3E" w:rsidRPr="0080670E" w:rsidRDefault="00A77B3E">
      <w:pPr>
        <w:spacing w:line="276" w:lineRule="auto"/>
        <w:rPr>
          <w:rFonts w:asciiTheme="minorHAnsi" w:eastAsia="Arial" w:hAnsiTheme="minorHAnsi" w:cstheme="minorHAnsi"/>
          <w:b/>
          <w:bCs/>
          <w:szCs w:val="22"/>
        </w:rPr>
      </w:pPr>
    </w:p>
    <w:sectPr w:rsidR="00A77B3E" w:rsidRPr="0080670E" w:rsidSect="008D54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D8F" w:rsidRDefault="00222D8F" w:rsidP="002F6970">
      <w:r>
        <w:separator/>
      </w:r>
    </w:p>
  </w:endnote>
  <w:endnote w:type="continuationSeparator" w:id="0">
    <w:p w:rsidR="00222D8F" w:rsidRDefault="00222D8F" w:rsidP="002F6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4CB" w:rsidRDefault="00B454C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970" w:rsidRDefault="002F6970">
    <w:pPr>
      <w:pStyle w:val="a7"/>
      <w:pBdr>
        <w:bottom w:val="single" w:sz="6" w:space="1" w:color="auto"/>
      </w:pBdr>
    </w:pPr>
  </w:p>
  <w:p w:rsidR="002F6970" w:rsidRPr="002F6970" w:rsidRDefault="002F6970" w:rsidP="002F6970">
    <w:pPr>
      <w:rPr>
        <w:rFonts w:ascii="Arial" w:hAnsi="Arial" w:cs="Arial"/>
        <w:color w:val="500050"/>
        <w:sz w:val="20"/>
        <w:szCs w:val="20"/>
      </w:rPr>
    </w:pPr>
    <w:r w:rsidRPr="002F6970">
      <w:rPr>
        <w:rFonts w:ascii="Arial" w:hAnsi="Arial" w:cs="Arial"/>
        <w:color w:val="500050"/>
        <w:sz w:val="20"/>
        <w:szCs w:val="20"/>
      </w:rPr>
      <w:t xml:space="preserve">Copyright (c) 2012 Silicon Spark </w:t>
    </w:r>
    <w:proofErr w:type="spellStart"/>
    <w:r w:rsidRPr="002F6970">
      <w:rPr>
        <w:rFonts w:ascii="Arial" w:hAnsi="Arial" w:cs="Arial"/>
        <w:color w:val="500050"/>
        <w:sz w:val="20"/>
        <w:szCs w:val="20"/>
      </w:rPr>
      <w:t>pt</w:t>
    </w:r>
    <w:proofErr w:type="spellEnd"/>
    <w:r w:rsidRPr="002F6970">
      <w:rPr>
        <w:rFonts w:ascii="Arial" w:hAnsi="Arial" w:cs="Arial"/>
        <w:color w:val="500050"/>
        <w:sz w:val="20"/>
        <w:szCs w:val="20"/>
      </w:rPr>
      <w:t xml:space="preserve"> ltd. All rights reserved. International Patents Pending.</w:t>
    </w:r>
  </w:p>
  <w:p w:rsidR="002F6970" w:rsidRDefault="002F697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4CB" w:rsidRDefault="00B454C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D8F" w:rsidRDefault="00222D8F" w:rsidP="002F6970">
      <w:r>
        <w:separator/>
      </w:r>
    </w:p>
  </w:footnote>
  <w:footnote w:type="continuationSeparator" w:id="0">
    <w:p w:rsidR="00222D8F" w:rsidRDefault="00222D8F" w:rsidP="002F6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4CB" w:rsidRDefault="00B454C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970" w:rsidRDefault="002F6970" w:rsidP="002F6970">
    <w:pPr>
      <w:pBdr>
        <w:bottom w:val="single" w:sz="6" w:space="1" w:color="auto"/>
      </w:pBdr>
      <w:spacing w:before="100" w:after="100"/>
    </w:pPr>
    <w:proofErr w:type="spellStart"/>
    <w:r w:rsidRPr="002F6970">
      <w:t>JaJa</w:t>
    </w:r>
    <w:proofErr w:type="spellEnd"/>
    <w:r w:rsidRPr="002F6970">
      <w:t xml:space="preserve"> SDK </w:t>
    </w:r>
    <w:r w:rsidR="00E511DE">
      <w:t xml:space="preserve">for </w:t>
    </w:r>
    <w:r w:rsidR="00B454CB">
      <w:t>Android</w:t>
    </w:r>
    <w:r w:rsidR="00E511DE">
      <w:t xml:space="preserve"> </w:t>
    </w:r>
    <w:r w:rsidRPr="002F6970">
      <w:t>V1.0</w:t>
    </w:r>
    <w:r w:rsidR="00B454CB">
      <w:t>0</w:t>
    </w:r>
    <w:r w:rsidRPr="002F6970">
      <w:t xml:space="preserve"> </w:t>
    </w:r>
    <w:r w:rsidR="0080670E">
      <w:t xml:space="preserve">Beta. </w:t>
    </w:r>
    <w:r w:rsidR="0065118D">
      <w:t xml:space="preserve">API </w:t>
    </w:r>
    <w:r w:rsidRPr="002F6970">
      <w:t>Description</w:t>
    </w:r>
    <w:r>
      <w:tab/>
    </w:r>
    <w:r>
      <w:tab/>
    </w:r>
    <w:r>
      <w:tab/>
    </w:r>
    <w:r>
      <w:tab/>
    </w:r>
    <w:r w:rsidR="00973132">
      <w:tab/>
    </w:r>
    <w:r>
      <w:t xml:space="preserve">Page </w:t>
    </w:r>
    <w:r w:rsidR="00F439EF">
      <w:fldChar w:fldCharType="begin"/>
    </w:r>
    <w:r w:rsidR="00F439EF">
      <w:instrText xml:space="preserve"> PAGE   \* MERGEFORMAT </w:instrText>
    </w:r>
    <w:r w:rsidR="00F439EF">
      <w:fldChar w:fldCharType="separate"/>
    </w:r>
    <w:r w:rsidR="00A167F4">
      <w:rPr>
        <w:noProof/>
      </w:rPr>
      <w:t>4</w:t>
    </w:r>
    <w:r w:rsidR="00F439EF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4CB" w:rsidRDefault="00B454C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46668"/>
    <w:rsid w:val="0009049A"/>
    <w:rsid w:val="0009342F"/>
    <w:rsid w:val="000A1DFF"/>
    <w:rsid w:val="000A263A"/>
    <w:rsid w:val="000D5FC9"/>
    <w:rsid w:val="00124095"/>
    <w:rsid w:val="00161CA3"/>
    <w:rsid w:val="00162D30"/>
    <w:rsid w:val="00222D8F"/>
    <w:rsid w:val="00226E3D"/>
    <w:rsid w:val="002D1BD5"/>
    <w:rsid w:val="002F6970"/>
    <w:rsid w:val="00310D26"/>
    <w:rsid w:val="003B4C88"/>
    <w:rsid w:val="00421F82"/>
    <w:rsid w:val="00425FC9"/>
    <w:rsid w:val="004344BC"/>
    <w:rsid w:val="00492CCA"/>
    <w:rsid w:val="004C0B2B"/>
    <w:rsid w:val="00560904"/>
    <w:rsid w:val="00650FF2"/>
    <w:rsid w:val="0065118D"/>
    <w:rsid w:val="00657197"/>
    <w:rsid w:val="006F4600"/>
    <w:rsid w:val="00754799"/>
    <w:rsid w:val="00791DB0"/>
    <w:rsid w:val="00804E46"/>
    <w:rsid w:val="0080670E"/>
    <w:rsid w:val="008452E4"/>
    <w:rsid w:val="00875163"/>
    <w:rsid w:val="008B3511"/>
    <w:rsid w:val="008D54A5"/>
    <w:rsid w:val="00956DA3"/>
    <w:rsid w:val="00965713"/>
    <w:rsid w:val="00973132"/>
    <w:rsid w:val="009856A0"/>
    <w:rsid w:val="00A167F4"/>
    <w:rsid w:val="00A20AB6"/>
    <w:rsid w:val="00A4054B"/>
    <w:rsid w:val="00A77B3E"/>
    <w:rsid w:val="00AB1080"/>
    <w:rsid w:val="00AC42C7"/>
    <w:rsid w:val="00AE5F7A"/>
    <w:rsid w:val="00B454CB"/>
    <w:rsid w:val="00C1630F"/>
    <w:rsid w:val="00C559F7"/>
    <w:rsid w:val="00CC1531"/>
    <w:rsid w:val="00D3714A"/>
    <w:rsid w:val="00D472F6"/>
    <w:rsid w:val="00D76CC5"/>
    <w:rsid w:val="00D96C83"/>
    <w:rsid w:val="00DA05E1"/>
    <w:rsid w:val="00E511DE"/>
    <w:rsid w:val="00F439EF"/>
    <w:rsid w:val="00F451D7"/>
    <w:rsid w:val="00FC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54A5"/>
    <w:rPr>
      <w:color w:val="000000"/>
      <w:sz w:val="24"/>
      <w:szCs w:val="24"/>
    </w:rPr>
  </w:style>
  <w:style w:type="paragraph" w:styleId="1">
    <w:name w:val="heading 1"/>
    <w:basedOn w:val="a"/>
    <w:next w:val="a"/>
    <w:qFormat/>
    <w:rsid w:val="00EF7B96"/>
    <w:pPr>
      <w:spacing w:before="100" w:after="100"/>
      <w:outlineLvl w:val="0"/>
    </w:pPr>
    <w:rPr>
      <w:rFonts w:ascii="Times" w:eastAsia="Times" w:hAnsi="Times" w:cs="Times"/>
      <w:b/>
      <w:bCs/>
      <w:sz w:val="48"/>
      <w:szCs w:val="48"/>
    </w:rPr>
  </w:style>
  <w:style w:type="paragraph" w:styleId="2">
    <w:name w:val="heading 2"/>
    <w:basedOn w:val="a"/>
    <w:next w:val="a"/>
    <w:qFormat/>
    <w:rsid w:val="00EF7B96"/>
    <w:pPr>
      <w:spacing w:before="100" w:after="100"/>
      <w:outlineLvl w:val="1"/>
    </w:pPr>
    <w:rPr>
      <w:rFonts w:ascii="Times" w:eastAsia="Times" w:hAnsi="Times" w:cs="Times"/>
      <w:b/>
      <w:b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spacing w:before="100" w:after="100"/>
      <w:outlineLvl w:val="2"/>
    </w:pPr>
    <w:rPr>
      <w:rFonts w:ascii="Times" w:eastAsia="Times" w:hAnsi="Times" w:cs="Times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EF7B96"/>
    <w:pPr>
      <w:spacing w:before="100" w:after="100"/>
      <w:outlineLvl w:val="4"/>
    </w:pPr>
    <w:rPr>
      <w:rFonts w:ascii="Times" w:eastAsia="Times" w:hAnsi="Times" w:cs="Times"/>
      <w:b/>
      <w:b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a4">
    <w:name w:val="Subtitle"/>
    <w:basedOn w:val="a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rsid w:val="002F6970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F6970"/>
    <w:rPr>
      <w:color w:val="000000"/>
      <w:sz w:val="24"/>
      <w:szCs w:val="24"/>
    </w:rPr>
  </w:style>
  <w:style w:type="paragraph" w:styleId="a7">
    <w:name w:val="footer"/>
    <w:basedOn w:val="a"/>
    <w:link w:val="a8"/>
    <w:rsid w:val="002F6970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rsid w:val="002F6970"/>
    <w:rPr>
      <w:color w:val="000000"/>
      <w:sz w:val="24"/>
      <w:szCs w:val="24"/>
    </w:rPr>
  </w:style>
  <w:style w:type="paragraph" w:styleId="a9">
    <w:name w:val="Balloon Text"/>
    <w:basedOn w:val="a"/>
    <w:link w:val="aa"/>
    <w:rsid w:val="002F697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2F6970"/>
    <w:rPr>
      <w:rFonts w:ascii="Tahoma" w:hAnsi="Tahoma" w:cs="Tahoma"/>
      <w:color w:val="000000"/>
      <w:sz w:val="16"/>
      <w:szCs w:val="16"/>
    </w:rPr>
  </w:style>
  <w:style w:type="character" w:styleId="ab">
    <w:name w:val="Hyperlink"/>
    <w:basedOn w:val="a0"/>
    <w:uiPriority w:val="99"/>
    <w:unhideWhenUsed/>
    <w:rsid w:val="008067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54A5"/>
    <w:rPr>
      <w:color w:val="000000"/>
      <w:sz w:val="24"/>
      <w:szCs w:val="24"/>
    </w:rPr>
  </w:style>
  <w:style w:type="paragraph" w:styleId="1">
    <w:name w:val="heading 1"/>
    <w:basedOn w:val="a"/>
    <w:next w:val="a"/>
    <w:qFormat/>
    <w:rsid w:val="00EF7B96"/>
    <w:pPr>
      <w:spacing w:before="100" w:after="100"/>
      <w:outlineLvl w:val="0"/>
    </w:pPr>
    <w:rPr>
      <w:rFonts w:ascii="Times" w:eastAsia="Times" w:hAnsi="Times" w:cs="Times"/>
      <w:b/>
      <w:bCs/>
      <w:sz w:val="48"/>
      <w:szCs w:val="48"/>
    </w:rPr>
  </w:style>
  <w:style w:type="paragraph" w:styleId="2">
    <w:name w:val="heading 2"/>
    <w:basedOn w:val="a"/>
    <w:next w:val="a"/>
    <w:qFormat/>
    <w:rsid w:val="00EF7B96"/>
    <w:pPr>
      <w:spacing w:before="100" w:after="100"/>
      <w:outlineLvl w:val="1"/>
    </w:pPr>
    <w:rPr>
      <w:rFonts w:ascii="Times" w:eastAsia="Times" w:hAnsi="Times" w:cs="Times"/>
      <w:b/>
      <w:b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spacing w:before="100" w:after="100"/>
      <w:outlineLvl w:val="2"/>
    </w:pPr>
    <w:rPr>
      <w:rFonts w:ascii="Times" w:eastAsia="Times" w:hAnsi="Times" w:cs="Times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EF7B96"/>
    <w:pPr>
      <w:spacing w:before="100" w:after="100"/>
      <w:outlineLvl w:val="4"/>
    </w:pPr>
    <w:rPr>
      <w:rFonts w:ascii="Times" w:eastAsia="Times" w:hAnsi="Times" w:cs="Times"/>
      <w:b/>
      <w:b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a4">
    <w:name w:val="Subtitle"/>
    <w:basedOn w:val="a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rsid w:val="002F6970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F6970"/>
    <w:rPr>
      <w:color w:val="000000"/>
      <w:sz w:val="24"/>
      <w:szCs w:val="24"/>
    </w:rPr>
  </w:style>
  <w:style w:type="paragraph" w:styleId="a7">
    <w:name w:val="footer"/>
    <w:basedOn w:val="a"/>
    <w:link w:val="a8"/>
    <w:rsid w:val="002F6970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rsid w:val="002F6970"/>
    <w:rPr>
      <w:color w:val="000000"/>
      <w:sz w:val="24"/>
      <w:szCs w:val="24"/>
    </w:rPr>
  </w:style>
  <w:style w:type="paragraph" w:styleId="a9">
    <w:name w:val="Balloon Text"/>
    <w:basedOn w:val="a"/>
    <w:link w:val="aa"/>
    <w:rsid w:val="002F697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2F6970"/>
    <w:rPr>
      <w:rFonts w:ascii="Tahoma" w:hAnsi="Tahoma" w:cs="Tahoma"/>
      <w:color w:val="000000"/>
      <w:sz w:val="16"/>
      <w:szCs w:val="16"/>
    </w:rPr>
  </w:style>
  <w:style w:type="character" w:styleId="ab">
    <w:name w:val="Hyperlink"/>
    <w:basedOn w:val="a0"/>
    <w:uiPriority w:val="99"/>
    <w:unhideWhenUsed/>
    <w:rsid w:val="008067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0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129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6" w:space="8" w:color="auto"/>
            <w:bottom w:val="none" w:sz="0" w:space="0" w:color="auto"/>
            <w:right w:val="none" w:sz="0" w:space="0" w:color="auto"/>
          </w:divBdr>
          <w:divsChild>
            <w:div w:id="2081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0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5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637</Words>
  <Characters>3632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JaJa SDK v1.02 Beta API Description</vt:lpstr>
      <vt:lpstr>JaJa SDK v1.02 Beta API Description</vt:lpstr>
    </vt:vector>
  </TitlesOfParts>
  <Company>Mercury Development, LLC</Company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JaJa SDK v1.02 Beta API Description</dc:title>
  <dc:creator>Ruslan Demyanenko. Mercury Development, LLC</dc:creator>
  <cp:lastModifiedBy>Eugene Sayapin</cp:lastModifiedBy>
  <cp:revision>19</cp:revision>
  <cp:lastPrinted>1900-12-31T20:00:00Z</cp:lastPrinted>
  <dcterms:created xsi:type="dcterms:W3CDTF">2012-07-03T08:11:00Z</dcterms:created>
  <dcterms:modified xsi:type="dcterms:W3CDTF">2012-07-03T14:28:00Z</dcterms:modified>
  <cp:contentStatus>Draft</cp:contentStatus>
</cp:coreProperties>
</file>